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pPr>
      <w:bookmarkStart w:id="0" w:name="_g3ht8p9h2dt3" w:colFirst="0" w:colLast="0"/>
      <w:bookmarkEnd w:id="0"/>
      <w:r>
        <w:rPr>
          <w:rtl w:val="0"/>
        </w:rPr>
        <w:t>Midas Lab QA internship BE</w:t>
      </w:r>
    </w:p>
    <w:p>
      <w:pPr>
        <w:pStyle w:val="2"/>
        <w:ind w:firstLine="630"/>
        <w:rPr>
          <w:b/>
        </w:rPr>
      </w:pPr>
      <w:bookmarkStart w:id="1" w:name="_cmpedqb2pjbg" w:colFirst="0" w:colLast="0"/>
      <w:bookmarkEnd w:id="1"/>
      <w:r>
        <w:rPr>
          <w:b/>
          <w:rtl w:val="0"/>
        </w:rPr>
        <w:t>Getting Started:</w:t>
      </w:r>
    </w:p>
    <w:p>
      <w:pPr>
        <w:pStyle w:val="4"/>
        <w:ind w:left="720" w:firstLine="0"/>
      </w:pPr>
      <w:bookmarkStart w:id="2" w:name="_xojqj4rdytww" w:colFirst="0" w:colLast="0"/>
      <w:bookmarkEnd w:id="2"/>
      <w:r>
        <w:rPr>
          <w:rtl w:val="0"/>
        </w:rPr>
        <w:t>Cloning the project from the git repository into the local workspace:</w:t>
      </w:r>
    </w:p>
    <w:p>
      <w:pPr>
        <w:numPr>
          <w:ilvl w:val="0"/>
          <w:numId w:val="1"/>
        </w:numPr>
        <w:ind w:left="1440" w:hanging="360"/>
        <w:rPr>
          <w:b/>
        </w:rPr>
      </w:pPr>
      <w:r>
        <w:rPr>
          <w:b/>
          <w:rtl w:val="0"/>
        </w:rPr>
        <w:t xml:space="preserve">git clone https://github.com/spring-guides/gs-rest-service.git </w:t>
      </w:r>
    </w:p>
    <w:p>
      <w:pPr>
        <w:ind w:left="0" w:firstLine="0"/>
        <w:jc w:val="left"/>
      </w:pPr>
    </w:p>
    <w:p>
      <w:pPr>
        <w:ind w:left="0" w:firstLine="0"/>
        <w:jc w:val="left"/>
      </w:pPr>
      <w:r>
        <w:drawing>
          <wp:inline distT="114300" distB="114300" distL="114300" distR="114300">
            <wp:extent cx="5943600" cy="1854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a:stretch>
                      <a:fillRect/>
                    </a:stretch>
                  </pic:blipFill>
                  <pic:spPr>
                    <a:xfrm>
                      <a:off x="0" y="0"/>
                      <a:ext cx="5943600" cy="1854200"/>
                    </a:xfrm>
                    <a:prstGeom prst="rect">
                      <a:avLst/>
                    </a:prstGeom>
                  </pic:spPr>
                </pic:pic>
              </a:graphicData>
            </a:graphic>
          </wp:inline>
        </w:drawing>
      </w:r>
    </w:p>
    <w:p>
      <w:pPr>
        <w:pStyle w:val="2"/>
        <w:ind w:left="0" w:firstLine="0"/>
        <w:rPr>
          <w:b/>
        </w:rPr>
      </w:pPr>
      <w:bookmarkStart w:id="3" w:name="_rf4zijc97ci7" w:colFirst="0" w:colLast="0"/>
      <w:bookmarkEnd w:id="3"/>
      <w:r>
        <w:rPr>
          <w:b/>
          <w:rtl w:val="0"/>
        </w:rPr>
        <w:t>Setting up IDE:</w:t>
      </w:r>
    </w:p>
    <w:p>
      <w:pPr>
        <w:ind w:left="1440" w:firstLine="0"/>
        <w:rPr>
          <w:b/>
        </w:rPr>
      </w:pPr>
      <w:r>
        <w:rPr>
          <w:b/>
          <w:rtl w:val="0"/>
        </w:rPr>
        <w:t>- Checking the current Java version – v20</w:t>
      </w:r>
    </w:p>
    <w:p>
      <w:pPr>
        <w:ind w:left="0" w:firstLine="0"/>
      </w:pPr>
    </w:p>
    <w:p>
      <w:pPr>
        <w:ind w:left="0" w:firstLine="0"/>
      </w:pPr>
      <w:r>
        <w:drawing>
          <wp:inline distT="114300" distB="114300" distL="114300" distR="114300">
            <wp:extent cx="5943600" cy="3098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8"/>
                    <a:srcRect/>
                    <a:stretch>
                      <a:fillRect/>
                    </a:stretch>
                  </pic:blipFill>
                  <pic:spPr>
                    <a:xfrm>
                      <a:off x="0" y="0"/>
                      <a:ext cx="5943600" cy="3098800"/>
                    </a:xfrm>
                    <a:prstGeom prst="rect">
                      <a:avLst/>
                    </a:prstGeom>
                  </pic:spPr>
                </pic:pic>
              </a:graphicData>
            </a:graphic>
          </wp:inline>
        </w:drawing>
      </w:r>
    </w:p>
    <w:p>
      <w:pPr>
        <w:pStyle w:val="2"/>
        <w:ind w:left="0" w:firstLine="0"/>
        <w:rPr>
          <w:b/>
        </w:rPr>
      </w:pPr>
      <w:bookmarkStart w:id="4" w:name="_phbsvyteiw2u" w:colFirst="0" w:colLast="0"/>
      <w:bookmarkEnd w:id="4"/>
      <w:r>
        <w:rPr>
          <w:b/>
          <w:rtl w:val="0"/>
        </w:rPr>
        <w:t>Understanding the project:</w:t>
      </w:r>
    </w:p>
    <w:p>
      <w:pPr>
        <w:numPr>
          <w:ilvl w:val="0"/>
          <w:numId w:val="2"/>
        </w:numPr>
        <w:ind w:left="720" w:hanging="360"/>
        <w:jc w:val="both"/>
      </w:pPr>
      <w:r>
        <w:rPr>
          <w:rtl w:val="0"/>
        </w:rPr>
        <w:t xml:space="preserve">The project is based on the spring-boot framework which is based on the MVC web-based model. </w:t>
      </w:r>
      <w:r>
        <w:rPr>
          <w:b/>
          <w:rtl w:val="0"/>
        </w:rPr>
        <w:t xml:space="preserve">M (Model) V (View) C (Controller). </w:t>
      </w:r>
    </w:p>
    <w:p>
      <w:pPr>
        <w:numPr>
          <w:ilvl w:val="0"/>
          <w:numId w:val="2"/>
        </w:numPr>
        <w:ind w:left="720" w:hanging="360"/>
        <w:jc w:val="both"/>
        <w:rPr>
          <w:b/>
        </w:rPr>
      </w:pPr>
      <w:r>
        <w:rPr>
          <w:b/>
          <w:rtl w:val="0"/>
        </w:rPr>
        <w:t>Model –</w:t>
      </w:r>
      <w:r>
        <w:rPr>
          <w:rtl w:val="0"/>
        </w:rPr>
        <w:t xml:space="preserve"> A model can be an object or collection of objects that contains the data of the application.</w:t>
      </w:r>
    </w:p>
    <w:p>
      <w:pPr>
        <w:numPr>
          <w:ilvl w:val="0"/>
          <w:numId w:val="2"/>
        </w:numPr>
        <w:ind w:left="720" w:hanging="360"/>
        <w:jc w:val="both"/>
        <w:rPr>
          <w:b/>
        </w:rPr>
      </w:pPr>
      <w:r>
        <w:rPr>
          <w:b/>
          <w:rtl w:val="0"/>
        </w:rPr>
        <w:t xml:space="preserve">View – </w:t>
      </w:r>
      <w:r>
        <w:rPr>
          <w:rtl w:val="0"/>
        </w:rPr>
        <w:t xml:space="preserve">A view is used for displaying the information to the user in a specific format. </w:t>
      </w:r>
    </w:p>
    <w:p>
      <w:pPr>
        <w:numPr>
          <w:ilvl w:val="0"/>
          <w:numId w:val="2"/>
        </w:numPr>
        <w:ind w:left="720" w:hanging="360"/>
        <w:jc w:val="both"/>
        <w:rPr>
          <w:b/>
        </w:rPr>
      </w:pPr>
      <w:r>
        <w:rPr>
          <w:b/>
          <w:rtl w:val="0"/>
        </w:rPr>
        <w:t xml:space="preserve">Controller – </w:t>
      </w:r>
      <w:r>
        <w:rPr>
          <w:rtl w:val="0"/>
        </w:rPr>
        <w:t xml:space="preserve">It contains the logical part of the application. </w:t>
      </w:r>
    </w:p>
    <w:p>
      <w:pPr>
        <w:rPr>
          <w:b/>
        </w:rPr>
      </w:pPr>
    </w:p>
    <w:p>
      <w:r>
        <w:rPr>
          <w:b/>
          <w:rtl w:val="0"/>
        </w:rPr>
        <w:t xml:space="preserve">Greeting.java (Model): </w:t>
      </w:r>
      <w:r>
        <w:rPr>
          <w:b/>
          <w:rtl w:val="0"/>
        </w:rPr>
        <w:br w:type="textWrapping"/>
      </w:r>
      <w:r>
        <w:rPr>
          <w:b/>
          <w:rtl w:val="0"/>
        </w:rPr>
        <w:tab/>
      </w:r>
      <w:r>
        <w:rPr>
          <w:b/>
          <w:rtl w:val="0"/>
        </w:rPr>
        <w:tab/>
      </w:r>
      <w:r>
        <w:rPr>
          <w:rtl w:val="0"/>
        </w:rPr>
        <w:t>It is a Java record that replaces the ideal POJO class (Plain old Java object). Java record initializes the parameters, toString, etc automatically reducing boilerplates.</w:t>
      </w:r>
    </w:p>
    <w:p/>
    <w:p>
      <w:pPr>
        <w:shd w:val="clear" w:fill="2F2F2F"/>
        <w:rPr>
          <w:b/>
          <w:color w:val="E6E6FA"/>
          <w:sz w:val="24"/>
          <w:szCs w:val="24"/>
        </w:rPr>
      </w:pPr>
      <w:r>
        <w:rPr>
          <w:b/>
          <w:color w:val="CC6C1D"/>
          <w:sz w:val="24"/>
          <w:szCs w:val="24"/>
          <w:rtl w:val="0"/>
        </w:rPr>
        <w:t>package</w:t>
      </w:r>
      <w:r>
        <w:rPr>
          <w:b/>
          <w:color w:val="D9E8F7"/>
          <w:sz w:val="24"/>
          <w:szCs w:val="24"/>
          <w:rtl w:val="0"/>
        </w:rPr>
        <w:t xml:space="preserve"> com</w:t>
      </w:r>
      <w:r>
        <w:rPr>
          <w:b/>
          <w:color w:val="E6E6FA"/>
          <w:sz w:val="24"/>
          <w:szCs w:val="24"/>
          <w:rtl w:val="0"/>
        </w:rPr>
        <w:t>.</w:t>
      </w:r>
      <w:r>
        <w:rPr>
          <w:b/>
          <w:color w:val="D9E8F7"/>
          <w:sz w:val="24"/>
          <w:szCs w:val="24"/>
          <w:rtl w:val="0"/>
        </w:rPr>
        <w:t>example</w:t>
      </w:r>
      <w:r>
        <w:rPr>
          <w:b/>
          <w:color w:val="E6E6FA"/>
          <w:sz w:val="24"/>
          <w:szCs w:val="24"/>
          <w:rtl w:val="0"/>
        </w:rPr>
        <w:t>.</w:t>
      </w:r>
      <w:r>
        <w:rPr>
          <w:b/>
          <w:color w:val="D9E8F7"/>
          <w:sz w:val="24"/>
          <w:szCs w:val="24"/>
          <w:rtl w:val="0"/>
        </w:rPr>
        <w:t>restservice</w:t>
      </w:r>
      <w:r>
        <w:rPr>
          <w:b/>
          <w:color w:val="E6E6FA"/>
          <w:sz w:val="24"/>
          <w:szCs w:val="24"/>
          <w:rtl w:val="0"/>
        </w:rPr>
        <w:t>;</w:t>
      </w:r>
    </w:p>
    <w:p>
      <w:pPr>
        <w:shd w:val="clear" w:fill="2F2F2F"/>
        <w:rPr>
          <w:b/>
          <w:color w:val="F9FAF4"/>
          <w:sz w:val="24"/>
          <w:szCs w:val="24"/>
        </w:rPr>
      </w:pPr>
      <w:r>
        <w:rPr>
          <w:b/>
          <w:color w:val="CC6C1D"/>
          <w:sz w:val="24"/>
          <w:szCs w:val="24"/>
          <w:rtl w:val="0"/>
        </w:rPr>
        <w:t>public</w:t>
      </w:r>
      <w:r>
        <w:rPr>
          <w:b/>
          <w:color w:val="D9E8F7"/>
          <w:sz w:val="24"/>
          <w:szCs w:val="24"/>
          <w:rtl w:val="0"/>
        </w:rPr>
        <w:t xml:space="preserve"> </w:t>
      </w:r>
      <w:r>
        <w:rPr>
          <w:b/>
          <w:color w:val="CC6C1D"/>
          <w:sz w:val="24"/>
          <w:szCs w:val="24"/>
          <w:rtl w:val="0"/>
        </w:rPr>
        <w:t>record</w:t>
      </w:r>
      <w:r>
        <w:rPr>
          <w:b/>
          <w:color w:val="D9E8F7"/>
          <w:sz w:val="24"/>
          <w:szCs w:val="24"/>
          <w:rtl w:val="0"/>
        </w:rPr>
        <w:t xml:space="preserve"> Greeting</w:t>
      </w:r>
      <w:r>
        <w:rPr>
          <w:b/>
          <w:color w:val="F9FAF4"/>
          <w:sz w:val="24"/>
          <w:szCs w:val="24"/>
          <w:rtl w:val="0"/>
        </w:rPr>
        <w:t>(</w:t>
      </w:r>
      <w:r>
        <w:rPr>
          <w:b/>
          <w:color w:val="CC6C1D"/>
          <w:sz w:val="24"/>
          <w:szCs w:val="24"/>
          <w:rtl w:val="0"/>
        </w:rPr>
        <w:t>long</w:t>
      </w:r>
      <w:r>
        <w:rPr>
          <w:b/>
          <w:color w:val="D9E8F7"/>
          <w:sz w:val="24"/>
          <w:szCs w:val="24"/>
          <w:rtl w:val="0"/>
        </w:rPr>
        <w:t xml:space="preserve"> </w:t>
      </w:r>
      <w:r>
        <w:rPr>
          <w:b/>
          <w:color w:val="F2F200"/>
          <w:sz w:val="24"/>
          <w:szCs w:val="24"/>
          <w:rtl w:val="0"/>
        </w:rPr>
        <w:t>id</w:t>
      </w:r>
      <w:r>
        <w:rPr>
          <w:b/>
          <w:color w:val="E6E6FA"/>
          <w:sz w:val="24"/>
          <w:szCs w:val="24"/>
          <w:rtl w:val="0"/>
        </w:rPr>
        <w:t>,</w:t>
      </w:r>
      <w:r>
        <w:rPr>
          <w:b/>
          <w:color w:val="D9E8F7"/>
          <w:sz w:val="24"/>
          <w:szCs w:val="24"/>
          <w:rtl w:val="0"/>
        </w:rPr>
        <w:t xml:space="preserve"> </w:t>
      </w:r>
      <w:r>
        <w:rPr>
          <w:b/>
          <w:color w:val="1290C3"/>
          <w:sz w:val="24"/>
          <w:szCs w:val="24"/>
          <w:rtl w:val="0"/>
        </w:rPr>
        <w:t>String</w:t>
      </w:r>
      <w:r>
        <w:rPr>
          <w:b/>
          <w:color w:val="D9E8F7"/>
          <w:sz w:val="24"/>
          <w:szCs w:val="24"/>
          <w:rtl w:val="0"/>
        </w:rPr>
        <w:t xml:space="preserve"> </w:t>
      </w:r>
      <w:r>
        <w:rPr>
          <w:b/>
          <w:color w:val="F2F200"/>
          <w:sz w:val="24"/>
          <w:szCs w:val="24"/>
          <w:rtl w:val="0"/>
        </w:rPr>
        <w:t>content</w:t>
      </w:r>
      <w:r>
        <w:rPr>
          <w:b/>
          <w:color w:val="F9FAF4"/>
          <w:sz w:val="24"/>
          <w:szCs w:val="24"/>
          <w:rtl w:val="0"/>
        </w:rPr>
        <w:t>)</w:t>
      </w:r>
      <w:r>
        <w:rPr>
          <w:b/>
          <w:color w:val="D9E8F7"/>
          <w:sz w:val="24"/>
          <w:szCs w:val="24"/>
          <w:rtl w:val="0"/>
        </w:rPr>
        <w:t xml:space="preserve"> </w:t>
      </w:r>
      <w:r>
        <w:rPr>
          <w:b/>
          <w:color w:val="F9FAF4"/>
          <w:sz w:val="24"/>
          <w:szCs w:val="24"/>
          <w:rtl w:val="0"/>
        </w:rPr>
        <w:t>{</w:t>
      </w:r>
      <w:r>
        <w:rPr>
          <w:b/>
          <w:color w:val="D9E8F7"/>
          <w:sz w:val="24"/>
          <w:szCs w:val="24"/>
          <w:rtl w:val="0"/>
        </w:rPr>
        <w:t xml:space="preserve"> </w:t>
      </w:r>
      <w:r>
        <w:rPr>
          <w:b/>
          <w:color w:val="F9FAF4"/>
          <w:sz w:val="24"/>
          <w:szCs w:val="24"/>
          <w:rtl w:val="0"/>
        </w:rPr>
        <w:t>}</w:t>
      </w:r>
    </w:p>
    <w:p>
      <w:pPr>
        <w:rPr>
          <w:b/>
        </w:rPr>
      </w:pPr>
    </w:p>
    <w:p>
      <w:pPr>
        <w:rPr>
          <w:b/>
        </w:rPr>
      </w:pPr>
      <w:r>
        <w:rPr>
          <w:b/>
          <w:rtl w:val="0"/>
        </w:rPr>
        <w:t xml:space="preserve">RestServiceApplication.java (View): </w:t>
      </w:r>
    </w:p>
    <w:p>
      <w:pPr>
        <w:ind w:left="720" w:firstLine="720"/>
        <w:rPr>
          <w:b/>
        </w:rPr>
      </w:pPr>
      <w:r>
        <w:rPr>
          <w:b/>
          <w:rtl w:val="0"/>
        </w:rPr>
        <w:tab/>
      </w:r>
      <w:r>
        <w:rPr>
          <w:b/>
          <w:rtl w:val="0"/>
        </w:rPr>
        <w:tab/>
      </w:r>
    </w:p>
    <w:p>
      <w:pPr>
        <w:shd w:val="clear" w:fill="2F2F2F"/>
        <w:rPr>
          <w:b/>
          <w:color w:val="E6E6FA"/>
          <w:sz w:val="24"/>
          <w:szCs w:val="24"/>
        </w:rPr>
      </w:pPr>
      <w:r>
        <w:rPr>
          <w:b/>
          <w:color w:val="CC6C1D"/>
          <w:sz w:val="24"/>
          <w:szCs w:val="24"/>
          <w:rtl w:val="0"/>
        </w:rPr>
        <w:t>package</w:t>
      </w:r>
      <w:r>
        <w:rPr>
          <w:b/>
          <w:color w:val="D9E8F7"/>
          <w:sz w:val="24"/>
          <w:szCs w:val="24"/>
          <w:rtl w:val="0"/>
        </w:rPr>
        <w:t xml:space="preserve"> com</w:t>
      </w:r>
      <w:r>
        <w:rPr>
          <w:b/>
          <w:color w:val="E6E6FA"/>
          <w:sz w:val="24"/>
          <w:szCs w:val="24"/>
          <w:rtl w:val="0"/>
        </w:rPr>
        <w:t>.</w:t>
      </w:r>
      <w:r>
        <w:rPr>
          <w:b/>
          <w:color w:val="D9E8F7"/>
          <w:sz w:val="24"/>
          <w:szCs w:val="24"/>
          <w:rtl w:val="0"/>
        </w:rPr>
        <w:t>example</w:t>
      </w:r>
      <w:r>
        <w:rPr>
          <w:b/>
          <w:color w:val="E6E6FA"/>
          <w:sz w:val="24"/>
          <w:szCs w:val="24"/>
          <w:rtl w:val="0"/>
        </w:rPr>
        <w:t>.</w:t>
      </w:r>
      <w:r>
        <w:rPr>
          <w:b/>
          <w:color w:val="D9E8F7"/>
          <w:sz w:val="24"/>
          <w:szCs w:val="24"/>
          <w:rtl w:val="0"/>
        </w:rPr>
        <w:t>restservice</w:t>
      </w:r>
      <w:r>
        <w:rPr>
          <w:b/>
          <w:color w:val="E6E6FA"/>
          <w:sz w:val="24"/>
          <w:szCs w:val="24"/>
          <w:rtl w:val="0"/>
        </w:rPr>
        <w:t>;</w:t>
      </w:r>
    </w:p>
    <w:p>
      <w:pPr>
        <w:shd w:val="clear" w:fill="2F2F2F"/>
        <w:rPr>
          <w:b/>
          <w:color w:val="E6E6FA"/>
          <w:sz w:val="24"/>
          <w:szCs w:val="24"/>
        </w:rPr>
      </w:pPr>
      <w:r>
        <w:rPr>
          <w:b/>
          <w:color w:val="CC6C1D"/>
          <w:sz w:val="24"/>
          <w:szCs w:val="24"/>
          <w:rtl w:val="0"/>
        </w:rPr>
        <w:t>import</w:t>
      </w:r>
      <w:r>
        <w:rPr>
          <w:b/>
          <w:color w:val="D9E8F7"/>
          <w:sz w:val="24"/>
          <w:szCs w:val="24"/>
          <w:rtl w:val="0"/>
        </w:rPr>
        <w:t xml:space="preserve"> org</w:t>
      </w:r>
      <w:r>
        <w:rPr>
          <w:b/>
          <w:color w:val="E6E6FA"/>
          <w:sz w:val="24"/>
          <w:szCs w:val="24"/>
          <w:rtl w:val="0"/>
        </w:rPr>
        <w:t>.</w:t>
      </w:r>
      <w:r>
        <w:rPr>
          <w:b/>
          <w:color w:val="D9E8F7"/>
          <w:sz w:val="24"/>
          <w:szCs w:val="24"/>
          <w:rtl w:val="0"/>
        </w:rPr>
        <w:t>springframework</w:t>
      </w:r>
      <w:r>
        <w:rPr>
          <w:b/>
          <w:color w:val="E6E6FA"/>
          <w:sz w:val="24"/>
          <w:szCs w:val="24"/>
          <w:rtl w:val="0"/>
        </w:rPr>
        <w:t>.</w:t>
      </w:r>
      <w:r>
        <w:rPr>
          <w:b/>
          <w:color w:val="D9E8F7"/>
          <w:sz w:val="24"/>
          <w:szCs w:val="24"/>
          <w:rtl w:val="0"/>
        </w:rPr>
        <w:t>boot</w:t>
      </w:r>
      <w:r>
        <w:rPr>
          <w:b/>
          <w:color w:val="E6E6FA"/>
          <w:sz w:val="24"/>
          <w:szCs w:val="24"/>
          <w:rtl w:val="0"/>
        </w:rPr>
        <w:t>.</w:t>
      </w:r>
      <w:r>
        <w:rPr>
          <w:b/>
          <w:color w:val="D9E8F7"/>
          <w:sz w:val="24"/>
          <w:szCs w:val="24"/>
          <w:rtl w:val="0"/>
        </w:rPr>
        <w:t>SpringApplication</w:t>
      </w:r>
      <w:r>
        <w:rPr>
          <w:b/>
          <w:color w:val="E6E6FA"/>
          <w:sz w:val="24"/>
          <w:szCs w:val="24"/>
          <w:rtl w:val="0"/>
        </w:rPr>
        <w:t>;</w:t>
      </w:r>
    </w:p>
    <w:p>
      <w:pPr>
        <w:shd w:val="clear" w:fill="2F2F2F"/>
        <w:rPr>
          <w:b/>
          <w:color w:val="E6E6FA"/>
          <w:sz w:val="24"/>
          <w:szCs w:val="24"/>
        </w:rPr>
      </w:pPr>
      <w:r>
        <w:rPr>
          <w:b/>
          <w:color w:val="CC6C1D"/>
          <w:sz w:val="24"/>
          <w:szCs w:val="24"/>
          <w:rtl w:val="0"/>
        </w:rPr>
        <w:t>import</w:t>
      </w:r>
      <w:r>
        <w:rPr>
          <w:b/>
          <w:color w:val="D9E8F7"/>
          <w:sz w:val="24"/>
          <w:szCs w:val="24"/>
          <w:rtl w:val="0"/>
        </w:rPr>
        <w:t xml:space="preserve"> org</w:t>
      </w:r>
      <w:r>
        <w:rPr>
          <w:b/>
          <w:color w:val="E6E6FA"/>
          <w:sz w:val="24"/>
          <w:szCs w:val="24"/>
          <w:rtl w:val="0"/>
        </w:rPr>
        <w:t>.</w:t>
      </w:r>
      <w:r>
        <w:rPr>
          <w:b/>
          <w:color w:val="D9E8F7"/>
          <w:sz w:val="24"/>
          <w:szCs w:val="24"/>
          <w:rtl w:val="0"/>
        </w:rPr>
        <w:t>springframework</w:t>
      </w:r>
      <w:r>
        <w:rPr>
          <w:b/>
          <w:color w:val="E6E6FA"/>
          <w:sz w:val="24"/>
          <w:szCs w:val="24"/>
          <w:rtl w:val="0"/>
        </w:rPr>
        <w:t>.</w:t>
      </w:r>
      <w:r>
        <w:rPr>
          <w:b/>
          <w:color w:val="D9E8F7"/>
          <w:sz w:val="24"/>
          <w:szCs w:val="24"/>
          <w:rtl w:val="0"/>
        </w:rPr>
        <w:t>boot</w:t>
      </w:r>
      <w:r>
        <w:rPr>
          <w:b/>
          <w:color w:val="E6E6FA"/>
          <w:sz w:val="24"/>
          <w:szCs w:val="24"/>
          <w:rtl w:val="0"/>
        </w:rPr>
        <w:t>.</w:t>
      </w:r>
      <w:r>
        <w:rPr>
          <w:b/>
          <w:color w:val="D9E8F7"/>
          <w:sz w:val="24"/>
          <w:szCs w:val="24"/>
          <w:rtl w:val="0"/>
        </w:rPr>
        <w:t>autoconfigure</w:t>
      </w:r>
      <w:r>
        <w:rPr>
          <w:b/>
          <w:color w:val="E6E6FA"/>
          <w:sz w:val="24"/>
          <w:szCs w:val="24"/>
          <w:rtl w:val="0"/>
        </w:rPr>
        <w:t>.</w:t>
      </w:r>
      <w:r>
        <w:rPr>
          <w:b/>
          <w:color w:val="D9E8F7"/>
          <w:sz w:val="24"/>
          <w:szCs w:val="24"/>
          <w:rtl w:val="0"/>
        </w:rPr>
        <w:t>SpringBootApplication</w:t>
      </w:r>
      <w:r>
        <w:rPr>
          <w:b/>
          <w:color w:val="E6E6FA"/>
          <w:sz w:val="24"/>
          <w:szCs w:val="24"/>
          <w:rtl w:val="0"/>
        </w:rPr>
        <w:t>;</w:t>
      </w:r>
    </w:p>
    <w:p>
      <w:pPr>
        <w:shd w:val="clear" w:fill="2F2F2F"/>
        <w:rPr>
          <w:b/>
          <w:i/>
          <w:color w:val="A0A0A0"/>
          <w:sz w:val="24"/>
          <w:szCs w:val="24"/>
        </w:rPr>
      </w:pPr>
      <w:r>
        <w:rPr>
          <w:b/>
          <w:i/>
          <w:color w:val="A0A0A0"/>
          <w:sz w:val="24"/>
          <w:szCs w:val="24"/>
          <w:rtl w:val="0"/>
        </w:rPr>
        <w:t>@SpringBootApplication</w:t>
      </w:r>
    </w:p>
    <w:p>
      <w:pPr>
        <w:shd w:val="clear" w:fill="2F2F2F"/>
        <w:rPr>
          <w:b/>
          <w:color w:val="F9FAF4"/>
          <w:sz w:val="24"/>
          <w:szCs w:val="24"/>
        </w:rPr>
      </w:pPr>
      <w:r>
        <w:rPr>
          <w:b/>
          <w:color w:val="CC6C1D"/>
          <w:sz w:val="24"/>
          <w:szCs w:val="24"/>
          <w:rtl w:val="0"/>
        </w:rPr>
        <w:t>public</w:t>
      </w:r>
      <w:r>
        <w:rPr>
          <w:b/>
          <w:color w:val="D9E8F7"/>
          <w:sz w:val="24"/>
          <w:szCs w:val="24"/>
          <w:rtl w:val="0"/>
        </w:rPr>
        <w:t xml:space="preserve"> </w:t>
      </w:r>
      <w:r>
        <w:rPr>
          <w:b/>
          <w:color w:val="CC6C1D"/>
          <w:sz w:val="24"/>
          <w:szCs w:val="24"/>
          <w:rtl w:val="0"/>
        </w:rPr>
        <w:t>class</w:t>
      </w:r>
      <w:r>
        <w:rPr>
          <w:b/>
          <w:color w:val="D9E8F7"/>
          <w:sz w:val="24"/>
          <w:szCs w:val="24"/>
          <w:rtl w:val="0"/>
        </w:rPr>
        <w:t xml:space="preserve"> </w:t>
      </w:r>
      <w:r>
        <w:rPr>
          <w:b/>
          <w:color w:val="1290C3"/>
          <w:sz w:val="24"/>
          <w:szCs w:val="24"/>
          <w:rtl w:val="0"/>
        </w:rPr>
        <w:t>RestServiceApplication</w:t>
      </w:r>
      <w:r>
        <w:rPr>
          <w:b/>
          <w:color w:val="D9E8F7"/>
          <w:sz w:val="24"/>
          <w:szCs w:val="24"/>
          <w:rtl w:val="0"/>
        </w:rPr>
        <w:t xml:space="preserve"> </w:t>
      </w:r>
      <w:r>
        <w:rPr>
          <w:b/>
          <w:color w:val="F9FAF4"/>
          <w:sz w:val="24"/>
          <w:szCs w:val="24"/>
          <w:rtl w:val="0"/>
        </w:rPr>
        <w:t>{</w:t>
      </w:r>
    </w:p>
    <w:p>
      <w:pPr>
        <w:shd w:val="clear" w:fill="2F2F2F"/>
        <w:rPr>
          <w:b/>
          <w:color w:val="F9FAF4"/>
          <w:sz w:val="24"/>
          <w:szCs w:val="24"/>
        </w:rPr>
      </w:pPr>
      <w:r>
        <w:rPr>
          <w:b/>
          <w:color w:val="D9E8F7"/>
          <w:sz w:val="24"/>
          <w:szCs w:val="24"/>
          <w:rtl w:val="0"/>
        </w:rPr>
        <w:tab/>
      </w:r>
      <w:r>
        <w:rPr>
          <w:b/>
          <w:color w:val="CC6C1D"/>
          <w:sz w:val="24"/>
          <w:szCs w:val="24"/>
          <w:rtl w:val="0"/>
        </w:rPr>
        <w:t>public</w:t>
      </w:r>
      <w:r>
        <w:rPr>
          <w:b/>
          <w:color w:val="D9E8F7"/>
          <w:sz w:val="24"/>
          <w:szCs w:val="24"/>
          <w:rtl w:val="0"/>
        </w:rPr>
        <w:t xml:space="preserve"> </w:t>
      </w:r>
      <w:r>
        <w:rPr>
          <w:b/>
          <w:color w:val="CC6C1D"/>
          <w:sz w:val="24"/>
          <w:szCs w:val="24"/>
          <w:rtl w:val="0"/>
        </w:rPr>
        <w:t>static</w:t>
      </w:r>
      <w:r>
        <w:rPr>
          <w:b/>
          <w:color w:val="D9E8F7"/>
          <w:sz w:val="24"/>
          <w:szCs w:val="24"/>
          <w:rtl w:val="0"/>
        </w:rPr>
        <w:t xml:space="preserve"> </w:t>
      </w:r>
      <w:r>
        <w:rPr>
          <w:b/>
          <w:color w:val="CC6C1D"/>
          <w:sz w:val="24"/>
          <w:szCs w:val="24"/>
          <w:rtl w:val="0"/>
        </w:rPr>
        <w:t>void</w:t>
      </w:r>
      <w:r>
        <w:rPr>
          <w:b/>
          <w:color w:val="D9E8F7"/>
          <w:sz w:val="24"/>
          <w:szCs w:val="24"/>
          <w:rtl w:val="0"/>
        </w:rPr>
        <w:t xml:space="preserve"> </w:t>
      </w:r>
      <w:r>
        <w:rPr>
          <w:b/>
          <w:color w:val="1EB540"/>
          <w:sz w:val="24"/>
          <w:szCs w:val="24"/>
          <w:rtl w:val="0"/>
        </w:rPr>
        <w:t>main</w:t>
      </w:r>
      <w:r>
        <w:rPr>
          <w:b/>
          <w:color w:val="F9FAF4"/>
          <w:sz w:val="24"/>
          <w:szCs w:val="24"/>
          <w:rtl w:val="0"/>
        </w:rPr>
        <w:t>(</w:t>
      </w:r>
      <w:r>
        <w:rPr>
          <w:b/>
          <w:color w:val="1290C3"/>
          <w:sz w:val="24"/>
          <w:szCs w:val="24"/>
          <w:rtl w:val="0"/>
        </w:rPr>
        <w:t>String</w:t>
      </w:r>
      <w:r>
        <w:rPr>
          <w:b/>
          <w:color w:val="F9FAF4"/>
          <w:sz w:val="24"/>
          <w:szCs w:val="24"/>
          <w:rtl w:val="0"/>
        </w:rPr>
        <w:t>[]</w:t>
      </w:r>
      <w:r>
        <w:rPr>
          <w:b/>
          <w:color w:val="D9E8F7"/>
          <w:sz w:val="24"/>
          <w:szCs w:val="24"/>
          <w:rtl w:val="0"/>
        </w:rPr>
        <w:t xml:space="preserve"> </w:t>
      </w:r>
      <w:r>
        <w:rPr>
          <w:b/>
          <w:color w:val="79ABFF"/>
          <w:sz w:val="24"/>
          <w:szCs w:val="24"/>
          <w:rtl w:val="0"/>
        </w:rPr>
        <w:t>args</w:t>
      </w:r>
      <w:r>
        <w:rPr>
          <w:b/>
          <w:color w:val="F9FAF4"/>
          <w:sz w:val="24"/>
          <w:szCs w:val="24"/>
          <w:rtl w:val="0"/>
        </w:rPr>
        <w:t>)</w:t>
      </w:r>
      <w:r>
        <w:rPr>
          <w:b/>
          <w:color w:val="D9E8F7"/>
          <w:sz w:val="24"/>
          <w:szCs w:val="24"/>
          <w:rtl w:val="0"/>
        </w:rPr>
        <w:t xml:space="preserve"> </w:t>
      </w:r>
      <w:r>
        <w:rPr>
          <w:b/>
          <w:color w:val="F9FAF4"/>
          <w:sz w:val="24"/>
          <w:szCs w:val="24"/>
          <w:rtl w:val="0"/>
        </w:rPr>
        <w:t>{</w:t>
      </w:r>
    </w:p>
    <w:p>
      <w:pPr>
        <w:shd w:val="clear" w:fill="2F2F2F"/>
        <w:rPr>
          <w:b/>
          <w:color w:val="E6E6FA"/>
          <w:sz w:val="24"/>
          <w:szCs w:val="24"/>
        </w:rPr>
      </w:pPr>
      <w:r>
        <w:rPr>
          <w:b/>
          <w:color w:val="D9E8F7"/>
          <w:sz w:val="24"/>
          <w:szCs w:val="24"/>
          <w:rtl w:val="0"/>
        </w:rPr>
        <w:tab/>
      </w:r>
      <w:r>
        <w:rPr>
          <w:b/>
          <w:color w:val="D9E8F7"/>
          <w:sz w:val="24"/>
          <w:szCs w:val="24"/>
          <w:rtl w:val="0"/>
        </w:rPr>
        <w:tab/>
      </w:r>
      <w:r>
        <w:rPr>
          <w:b/>
          <w:color w:val="1290C3"/>
          <w:sz w:val="24"/>
          <w:szCs w:val="24"/>
          <w:rtl w:val="0"/>
        </w:rPr>
        <w:t>System</w:t>
      </w:r>
      <w:r>
        <w:rPr>
          <w:b/>
          <w:color w:val="E6E6FA"/>
          <w:sz w:val="24"/>
          <w:szCs w:val="24"/>
          <w:rtl w:val="0"/>
        </w:rPr>
        <w:t>.</w:t>
      </w:r>
      <w:r>
        <w:rPr>
          <w:b/>
          <w:i/>
          <w:color w:val="8DDAF8"/>
          <w:sz w:val="24"/>
          <w:szCs w:val="24"/>
          <w:rtl w:val="0"/>
        </w:rPr>
        <w:t>out</w:t>
      </w:r>
      <w:r>
        <w:rPr>
          <w:b/>
          <w:color w:val="E6E6FA"/>
          <w:sz w:val="24"/>
          <w:szCs w:val="24"/>
          <w:rtl w:val="0"/>
        </w:rPr>
        <w:t>.</w:t>
      </w:r>
      <w:r>
        <w:rPr>
          <w:b/>
          <w:color w:val="A7EC21"/>
          <w:sz w:val="24"/>
          <w:szCs w:val="24"/>
          <w:rtl w:val="0"/>
        </w:rPr>
        <w:t>println</w:t>
      </w:r>
      <w:r>
        <w:rPr>
          <w:b/>
          <w:color w:val="F9FAF4"/>
          <w:sz w:val="24"/>
          <w:szCs w:val="24"/>
          <w:rtl w:val="0"/>
        </w:rPr>
        <w:t>(</w:t>
      </w:r>
      <w:r>
        <w:rPr>
          <w:b/>
          <w:color w:val="17C6A3"/>
          <w:sz w:val="24"/>
          <w:szCs w:val="24"/>
          <w:rtl w:val="0"/>
        </w:rPr>
        <w:t>"reached"</w:t>
      </w:r>
      <w:r>
        <w:rPr>
          <w:b/>
          <w:color w:val="F9FAF4"/>
          <w:sz w:val="24"/>
          <w:szCs w:val="24"/>
          <w:rtl w:val="0"/>
        </w:rPr>
        <w:t>)</w:t>
      </w:r>
      <w:r>
        <w:rPr>
          <w:b/>
          <w:color w:val="E6E6FA"/>
          <w:sz w:val="24"/>
          <w:szCs w:val="24"/>
          <w:rtl w:val="0"/>
        </w:rPr>
        <w:t>;</w:t>
      </w:r>
    </w:p>
    <w:p>
      <w:pPr>
        <w:shd w:val="clear" w:fill="2F2F2F"/>
        <w:rPr>
          <w:b/>
          <w:color w:val="E6E6FA"/>
          <w:sz w:val="24"/>
          <w:szCs w:val="24"/>
        </w:rPr>
      </w:pPr>
      <w:r>
        <w:rPr>
          <w:b/>
          <w:color w:val="D9E8F7"/>
          <w:sz w:val="24"/>
          <w:szCs w:val="24"/>
          <w:rtl w:val="0"/>
        </w:rPr>
        <w:tab/>
      </w:r>
      <w:r>
        <w:rPr>
          <w:b/>
          <w:color w:val="D9E8F7"/>
          <w:sz w:val="24"/>
          <w:szCs w:val="24"/>
          <w:rtl w:val="0"/>
        </w:rPr>
        <w:tab/>
      </w:r>
      <w:r>
        <w:rPr>
          <w:b/>
          <w:color w:val="1290C3"/>
          <w:sz w:val="24"/>
          <w:szCs w:val="24"/>
          <w:rtl w:val="0"/>
        </w:rPr>
        <w:t>SpringApplication</w:t>
      </w:r>
      <w:r>
        <w:rPr>
          <w:b/>
          <w:color w:val="E6E6FA"/>
          <w:sz w:val="24"/>
          <w:szCs w:val="24"/>
          <w:rtl w:val="0"/>
        </w:rPr>
        <w:t>.</w:t>
      </w:r>
      <w:r>
        <w:rPr>
          <w:b/>
          <w:i/>
          <w:color w:val="96EC3F"/>
          <w:sz w:val="24"/>
          <w:szCs w:val="24"/>
          <w:rtl w:val="0"/>
        </w:rPr>
        <w:t>run</w:t>
      </w:r>
      <w:r>
        <w:rPr>
          <w:b/>
          <w:color w:val="F9FAF4"/>
          <w:sz w:val="24"/>
          <w:szCs w:val="24"/>
          <w:rtl w:val="0"/>
        </w:rPr>
        <w:t>(</w:t>
      </w:r>
      <w:r>
        <w:rPr>
          <w:b/>
          <w:color w:val="1290C3"/>
          <w:sz w:val="24"/>
          <w:szCs w:val="24"/>
          <w:rtl w:val="0"/>
        </w:rPr>
        <w:t>RestServiceApplication</w:t>
      </w:r>
      <w:r>
        <w:rPr>
          <w:b/>
          <w:color w:val="E6E6FA"/>
          <w:sz w:val="24"/>
          <w:szCs w:val="24"/>
          <w:rtl w:val="0"/>
        </w:rPr>
        <w:t>.</w:t>
      </w:r>
      <w:r>
        <w:rPr>
          <w:b/>
          <w:color w:val="CC6C1D"/>
          <w:sz w:val="24"/>
          <w:szCs w:val="24"/>
          <w:rtl w:val="0"/>
        </w:rPr>
        <w:t>class</w:t>
      </w:r>
      <w:r>
        <w:rPr>
          <w:b/>
          <w:color w:val="E6E6FA"/>
          <w:sz w:val="24"/>
          <w:szCs w:val="24"/>
          <w:rtl w:val="0"/>
        </w:rPr>
        <w:t>,</w:t>
      </w:r>
      <w:r>
        <w:rPr>
          <w:b/>
          <w:color w:val="D9E8F7"/>
          <w:sz w:val="24"/>
          <w:szCs w:val="24"/>
          <w:rtl w:val="0"/>
        </w:rPr>
        <w:t xml:space="preserve"> </w:t>
      </w:r>
      <w:r>
        <w:rPr>
          <w:b/>
          <w:color w:val="79ABFF"/>
          <w:sz w:val="24"/>
          <w:szCs w:val="24"/>
          <w:rtl w:val="0"/>
        </w:rPr>
        <w:t>args</w:t>
      </w:r>
      <w:r>
        <w:rPr>
          <w:b/>
          <w:color w:val="F9FAF4"/>
          <w:sz w:val="24"/>
          <w:szCs w:val="24"/>
          <w:rtl w:val="0"/>
        </w:rPr>
        <w:t>)</w:t>
      </w:r>
      <w:r>
        <w:rPr>
          <w:b/>
          <w:color w:val="E6E6FA"/>
          <w:sz w:val="24"/>
          <w:szCs w:val="24"/>
          <w:rtl w:val="0"/>
        </w:rPr>
        <w:t>;</w:t>
      </w:r>
    </w:p>
    <w:p>
      <w:pPr>
        <w:shd w:val="clear" w:fill="2F2F2F"/>
        <w:rPr>
          <w:b/>
          <w:color w:val="F9FAF4"/>
          <w:sz w:val="24"/>
          <w:szCs w:val="24"/>
        </w:rPr>
      </w:pPr>
      <w:r>
        <w:rPr>
          <w:b/>
          <w:color w:val="D9E8F7"/>
          <w:sz w:val="24"/>
          <w:szCs w:val="24"/>
          <w:rtl w:val="0"/>
        </w:rPr>
        <w:tab/>
      </w:r>
      <w:r>
        <w:rPr>
          <w:b/>
          <w:color w:val="F9FAF4"/>
          <w:sz w:val="24"/>
          <w:szCs w:val="24"/>
          <w:rtl w:val="0"/>
        </w:rPr>
        <w:t>}</w:t>
      </w:r>
    </w:p>
    <w:p>
      <w:pPr>
        <w:shd w:val="clear" w:fill="2F2F2F"/>
        <w:rPr>
          <w:b/>
          <w:color w:val="F9FAF4"/>
          <w:sz w:val="24"/>
          <w:szCs w:val="24"/>
        </w:rPr>
      </w:pPr>
      <w:r>
        <w:rPr>
          <w:b/>
          <w:color w:val="F9FAF4"/>
          <w:sz w:val="24"/>
          <w:szCs w:val="24"/>
          <w:rtl w:val="0"/>
        </w:rPr>
        <w:t>}</w:t>
      </w:r>
    </w:p>
    <w:p/>
    <w:p>
      <w:pPr>
        <w:rPr>
          <w:b/>
        </w:rPr>
      </w:pPr>
      <w:r>
        <w:rPr>
          <w:b/>
          <w:rtl w:val="0"/>
        </w:rPr>
        <w:t xml:space="preserve">GreetingController.java (Controller): </w:t>
      </w:r>
    </w:p>
    <w:p/>
    <w:p>
      <w:pPr>
        <w:shd w:val="clear" w:fill="2F2F2F"/>
        <w:rPr>
          <w:i/>
          <w:color w:val="A0A0A0"/>
          <w:sz w:val="24"/>
          <w:szCs w:val="24"/>
        </w:rPr>
      </w:pPr>
      <w:r>
        <w:rPr>
          <w:i/>
          <w:color w:val="A0A0A0"/>
          <w:sz w:val="24"/>
          <w:szCs w:val="24"/>
          <w:rtl w:val="0"/>
        </w:rPr>
        <w:t>@RestController</w:t>
      </w:r>
    </w:p>
    <w:p>
      <w:pPr>
        <w:shd w:val="clear" w:fill="2F2F2F"/>
        <w:rPr>
          <w:color w:val="F9FAF4"/>
          <w:sz w:val="24"/>
          <w:szCs w:val="24"/>
        </w:rPr>
      </w:pPr>
      <w:r>
        <w:rPr>
          <w:color w:val="CC6C1D"/>
          <w:sz w:val="24"/>
          <w:szCs w:val="24"/>
          <w:rtl w:val="0"/>
        </w:rPr>
        <w:t>public</w:t>
      </w:r>
      <w:r>
        <w:rPr>
          <w:color w:val="D9E8F7"/>
          <w:sz w:val="24"/>
          <w:szCs w:val="24"/>
          <w:rtl w:val="0"/>
        </w:rPr>
        <w:t xml:space="preserve"> </w:t>
      </w:r>
      <w:r>
        <w:rPr>
          <w:color w:val="CC6C1D"/>
          <w:sz w:val="24"/>
          <w:szCs w:val="24"/>
          <w:rtl w:val="0"/>
        </w:rPr>
        <w:t>class</w:t>
      </w:r>
      <w:r>
        <w:rPr>
          <w:color w:val="D9E8F7"/>
          <w:sz w:val="24"/>
          <w:szCs w:val="24"/>
          <w:rtl w:val="0"/>
        </w:rPr>
        <w:t xml:space="preserve"> </w:t>
      </w:r>
      <w:r>
        <w:rPr>
          <w:color w:val="1290C3"/>
          <w:sz w:val="24"/>
          <w:szCs w:val="24"/>
          <w:shd w:val="clear" w:fill="1B6291"/>
          <w:rtl w:val="0"/>
        </w:rPr>
        <w:t>GreetingController</w:t>
      </w:r>
      <w:r>
        <w:rPr>
          <w:color w:val="D9E8F7"/>
          <w:sz w:val="24"/>
          <w:szCs w:val="24"/>
          <w:rtl w:val="0"/>
        </w:rPr>
        <w:t xml:space="preserve"> </w:t>
      </w:r>
      <w:r>
        <w:rPr>
          <w:color w:val="F9FAF4"/>
          <w:sz w:val="24"/>
          <w:szCs w:val="24"/>
          <w:rtl w:val="0"/>
        </w:rPr>
        <w:t>{</w:t>
      </w:r>
    </w:p>
    <w:p>
      <w:pPr>
        <w:shd w:val="clear" w:fill="2F2F2F"/>
        <w:rPr>
          <w:color w:val="E6E6FA"/>
          <w:sz w:val="24"/>
          <w:szCs w:val="24"/>
        </w:rPr>
      </w:pPr>
      <w:r>
        <w:rPr>
          <w:color w:val="D9E8F7"/>
          <w:sz w:val="24"/>
          <w:szCs w:val="24"/>
          <w:rtl w:val="0"/>
        </w:rPr>
        <w:tab/>
      </w:r>
      <w:r>
        <w:rPr>
          <w:color w:val="CC6C1D"/>
          <w:sz w:val="24"/>
          <w:szCs w:val="24"/>
          <w:rtl w:val="0"/>
        </w:rPr>
        <w:t>private</w:t>
      </w:r>
      <w:r>
        <w:rPr>
          <w:color w:val="D9E8F7"/>
          <w:sz w:val="24"/>
          <w:szCs w:val="24"/>
          <w:rtl w:val="0"/>
        </w:rPr>
        <w:t xml:space="preserve"> </w:t>
      </w:r>
      <w:r>
        <w:rPr>
          <w:color w:val="CC6C1D"/>
          <w:sz w:val="24"/>
          <w:szCs w:val="24"/>
          <w:rtl w:val="0"/>
        </w:rPr>
        <w:t>static</w:t>
      </w:r>
      <w:r>
        <w:rPr>
          <w:color w:val="D9E8F7"/>
          <w:sz w:val="24"/>
          <w:szCs w:val="24"/>
          <w:rtl w:val="0"/>
        </w:rPr>
        <w:t xml:space="preserve"> </w:t>
      </w:r>
      <w:r>
        <w:rPr>
          <w:color w:val="CC6C1D"/>
          <w:sz w:val="24"/>
          <w:szCs w:val="24"/>
          <w:rtl w:val="0"/>
        </w:rPr>
        <w:t>final</w:t>
      </w:r>
      <w:r>
        <w:rPr>
          <w:color w:val="D9E8F7"/>
          <w:sz w:val="24"/>
          <w:szCs w:val="24"/>
          <w:rtl w:val="0"/>
        </w:rPr>
        <w:t xml:space="preserve"> </w:t>
      </w:r>
      <w:r>
        <w:rPr>
          <w:color w:val="1290C3"/>
          <w:sz w:val="24"/>
          <w:szCs w:val="24"/>
          <w:rtl w:val="0"/>
        </w:rPr>
        <w:t>String</w:t>
      </w:r>
      <w:r>
        <w:rPr>
          <w:color w:val="D9E8F7"/>
          <w:sz w:val="24"/>
          <w:szCs w:val="24"/>
          <w:rtl w:val="0"/>
        </w:rPr>
        <w:t xml:space="preserve"> </w:t>
      </w:r>
      <w:r>
        <w:rPr>
          <w:b/>
          <w:i/>
          <w:color w:val="8DDAF8"/>
          <w:sz w:val="24"/>
          <w:szCs w:val="24"/>
          <w:rtl w:val="0"/>
        </w:rPr>
        <w:t>template</w:t>
      </w:r>
      <w:r>
        <w:rPr>
          <w:color w:val="D9E8F7"/>
          <w:sz w:val="24"/>
          <w:szCs w:val="24"/>
          <w:rtl w:val="0"/>
        </w:rPr>
        <w:t xml:space="preserve"> </w:t>
      </w:r>
      <w:r>
        <w:rPr>
          <w:color w:val="E6E6FA"/>
          <w:sz w:val="24"/>
          <w:szCs w:val="24"/>
          <w:rtl w:val="0"/>
        </w:rPr>
        <w:t>=</w:t>
      </w:r>
      <w:r>
        <w:rPr>
          <w:color w:val="D9E8F7"/>
          <w:sz w:val="24"/>
          <w:szCs w:val="24"/>
          <w:rtl w:val="0"/>
        </w:rPr>
        <w:t xml:space="preserve"> </w:t>
      </w:r>
      <w:r>
        <w:rPr>
          <w:color w:val="17C6A3"/>
          <w:sz w:val="24"/>
          <w:szCs w:val="24"/>
          <w:rtl w:val="0"/>
        </w:rPr>
        <w:t>"Hello, %s!"</w:t>
      </w:r>
      <w:r>
        <w:rPr>
          <w:color w:val="E6E6FA"/>
          <w:sz w:val="24"/>
          <w:szCs w:val="24"/>
          <w:rtl w:val="0"/>
        </w:rPr>
        <w:t>;</w:t>
      </w:r>
    </w:p>
    <w:p>
      <w:pPr>
        <w:shd w:val="clear" w:fill="2F2F2F"/>
        <w:rPr>
          <w:color w:val="E6E6FA"/>
          <w:sz w:val="24"/>
          <w:szCs w:val="24"/>
        </w:rPr>
      </w:pPr>
      <w:r>
        <w:rPr>
          <w:color w:val="D9E8F7"/>
          <w:sz w:val="24"/>
          <w:szCs w:val="24"/>
          <w:rtl w:val="0"/>
        </w:rPr>
        <w:tab/>
      </w:r>
      <w:r>
        <w:rPr>
          <w:color w:val="CC6C1D"/>
          <w:sz w:val="24"/>
          <w:szCs w:val="24"/>
          <w:rtl w:val="0"/>
        </w:rPr>
        <w:t>private</w:t>
      </w:r>
      <w:r>
        <w:rPr>
          <w:color w:val="D9E8F7"/>
          <w:sz w:val="24"/>
          <w:szCs w:val="24"/>
          <w:rtl w:val="0"/>
        </w:rPr>
        <w:t xml:space="preserve"> </w:t>
      </w:r>
      <w:r>
        <w:rPr>
          <w:color w:val="CC6C1D"/>
          <w:sz w:val="24"/>
          <w:szCs w:val="24"/>
          <w:rtl w:val="0"/>
        </w:rPr>
        <w:t>final</w:t>
      </w:r>
      <w:r>
        <w:rPr>
          <w:color w:val="D9E8F7"/>
          <w:sz w:val="24"/>
          <w:szCs w:val="24"/>
          <w:rtl w:val="0"/>
        </w:rPr>
        <w:t xml:space="preserve"> </w:t>
      </w:r>
      <w:r>
        <w:rPr>
          <w:color w:val="1290C3"/>
          <w:sz w:val="24"/>
          <w:szCs w:val="24"/>
          <w:rtl w:val="0"/>
        </w:rPr>
        <w:t>AtomicLong</w:t>
      </w:r>
      <w:r>
        <w:rPr>
          <w:color w:val="D9E8F7"/>
          <w:sz w:val="24"/>
          <w:szCs w:val="24"/>
          <w:rtl w:val="0"/>
        </w:rPr>
        <w:t xml:space="preserve"> </w:t>
      </w:r>
      <w:r>
        <w:rPr>
          <w:color w:val="66E1F8"/>
          <w:sz w:val="24"/>
          <w:szCs w:val="24"/>
          <w:rtl w:val="0"/>
        </w:rPr>
        <w:t>counter</w:t>
      </w:r>
      <w:r>
        <w:rPr>
          <w:color w:val="D9E8F7"/>
          <w:sz w:val="24"/>
          <w:szCs w:val="24"/>
          <w:rtl w:val="0"/>
        </w:rPr>
        <w:t xml:space="preserve"> </w:t>
      </w:r>
      <w:r>
        <w:rPr>
          <w:color w:val="E6E6FA"/>
          <w:sz w:val="24"/>
          <w:szCs w:val="24"/>
          <w:rtl w:val="0"/>
        </w:rPr>
        <w:t>=</w:t>
      </w:r>
      <w:r>
        <w:rPr>
          <w:color w:val="D9E8F7"/>
          <w:sz w:val="24"/>
          <w:szCs w:val="24"/>
          <w:rtl w:val="0"/>
        </w:rPr>
        <w:t xml:space="preserve"> </w:t>
      </w:r>
      <w:r>
        <w:rPr>
          <w:color w:val="CC6C1D"/>
          <w:sz w:val="24"/>
          <w:szCs w:val="24"/>
          <w:rtl w:val="0"/>
        </w:rPr>
        <w:t>new</w:t>
      </w:r>
      <w:r>
        <w:rPr>
          <w:color w:val="D9E8F7"/>
          <w:sz w:val="24"/>
          <w:szCs w:val="24"/>
          <w:rtl w:val="0"/>
        </w:rPr>
        <w:t xml:space="preserve"> </w:t>
      </w:r>
      <w:r>
        <w:rPr>
          <w:color w:val="A7EC21"/>
          <w:sz w:val="24"/>
          <w:szCs w:val="24"/>
          <w:rtl w:val="0"/>
        </w:rPr>
        <w:t>AtomicLong</w:t>
      </w:r>
      <w:r>
        <w:rPr>
          <w:color w:val="F9FAF4"/>
          <w:sz w:val="24"/>
          <w:szCs w:val="24"/>
          <w:rtl w:val="0"/>
        </w:rPr>
        <w:t>()</w:t>
      </w:r>
      <w:r>
        <w:rPr>
          <w:color w:val="E6E6FA"/>
          <w:sz w:val="24"/>
          <w:szCs w:val="24"/>
          <w:rtl w:val="0"/>
        </w:rPr>
        <w:t>;</w:t>
      </w:r>
    </w:p>
    <w:p>
      <w:pPr>
        <w:shd w:val="clear" w:fill="2F2F2F"/>
        <w:rPr>
          <w:color w:val="F9FAF4"/>
          <w:sz w:val="24"/>
          <w:szCs w:val="24"/>
        </w:rPr>
      </w:pPr>
      <w:r>
        <w:rPr>
          <w:color w:val="D9E8F7"/>
          <w:sz w:val="24"/>
          <w:szCs w:val="24"/>
          <w:rtl w:val="0"/>
        </w:rPr>
        <w:tab/>
      </w:r>
      <w:r>
        <w:rPr>
          <w:i/>
          <w:color w:val="A0A0A0"/>
          <w:sz w:val="24"/>
          <w:szCs w:val="24"/>
          <w:rtl w:val="0"/>
        </w:rPr>
        <w:t>@GetMapping</w:t>
      </w:r>
      <w:r>
        <w:rPr>
          <w:color w:val="F9FAF4"/>
          <w:sz w:val="24"/>
          <w:szCs w:val="24"/>
          <w:rtl w:val="0"/>
        </w:rPr>
        <w:t>(</w:t>
      </w:r>
      <w:r>
        <w:rPr>
          <w:color w:val="17C6A3"/>
          <w:sz w:val="24"/>
          <w:szCs w:val="24"/>
          <w:rtl w:val="0"/>
        </w:rPr>
        <w:t>"/greeting"</w:t>
      </w:r>
      <w:r>
        <w:rPr>
          <w:color w:val="F9FAF4"/>
          <w:sz w:val="24"/>
          <w:szCs w:val="24"/>
          <w:rtl w:val="0"/>
        </w:rPr>
        <w:t>)</w:t>
      </w:r>
    </w:p>
    <w:p>
      <w:pPr>
        <w:shd w:val="clear" w:fill="2F2F2F"/>
        <w:rPr>
          <w:color w:val="F9FAF4"/>
          <w:sz w:val="24"/>
          <w:szCs w:val="24"/>
        </w:rPr>
      </w:pPr>
      <w:r>
        <w:rPr>
          <w:color w:val="D9E8F7"/>
          <w:sz w:val="24"/>
          <w:szCs w:val="24"/>
          <w:rtl w:val="0"/>
        </w:rPr>
        <w:tab/>
      </w:r>
      <w:r>
        <w:rPr>
          <w:color w:val="CC6C1D"/>
          <w:sz w:val="24"/>
          <w:szCs w:val="24"/>
          <w:rtl w:val="0"/>
        </w:rPr>
        <w:t>public</w:t>
      </w:r>
      <w:r>
        <w:rPr>
          <w:color w:val="D9E8F7"/>
          <w:sz w:val="24"/>
          <w:szCs w:val="24"/>
          <w:rtl w:val="0"/>
        </w:rPr>
        <w:t xml:space="preserve"> </w:t>
      </w:r>
      <w:r>
        <w:rPr>
          <w:color w:val="1290C3"/>
          <w:sz w:val="24"/>
          <w:szCs w:val="24"/>
          <w:rtl w:val="0"/>
        </w:rPr>
        <w:t>Greeting</w:t>
      </w:r>
      <w:r>
        <w:rPr>
          <w:color w:val="D9E8F7"/>
          <w:sz w:val="24"/>
          <w:szCs w:val="24"/>
          <w:rtl w:val="0"/>
        </w:rPr>
        <w:t xml:space="preserve"> </w:t>
      </w:r>
      <w:r>
        <w:rPr>
          <w:color w:val="1EB540"/>
          <w:sz w:val="24"/>
          <w:szCs w:val="24"/>
          <w:rtl w:val="0"/>
        </w:rPr>
        <w:t>greeting</w:t>
      </w:r>
      <w:r>
        <w:rPr>
          <w:color w:val="F9FAF4"/>
          <w:sz w:val="24"/>
          <w:szCs w:val="24"/>
          <w:rtl w:val="0"/>
        </w:rPr>
        <w:t>(</w:t>
      </w:r>
      <w:r>
        <w:rPr>
          <w:i/>
          <w:color w:val="A0A0A0"/>
          <w:sz w:val="24"/>
          <w:szCs w:val="24"/>
          <w:rtl w:val="0"/>
        </w:rPr>
        <w:t>@RequestParam</w:t>
      </w:r>
      <w:r>
        <w:rPr>
          <w:color w:val="F9FAF4"/>
          <w:sz w:val="24"/>
          <w:szCs w:val="24"/>
          <w:rtl w:val="0"/>
        </w:rPr>
        <w:t>(</w:t>
      </w:r>
      <w:r>
        <w:rPr>
          <w:color w:val="EB4B64"/>
          <w:sz w:val="24"/>
          <w:szCs w:val="24"/>
          <w:rtl w:val="0"/>
        </w:rPr>
        <w:t>value</w:t>
      </w:r>
      <w:r>
        <w:rPr>
          <w:color w:val="D9E8F7"/>
          <w:sz w:val="24"/>
          <w:szCs w:val="24"/>
          <w:rtl w:val="0"/>
        </w:rPr>
        <w:t xml:space="preserve"> </w:t>
      </w:r>
      <w:r>
        <w:rPr>
          <w:color w:val="E6E6FA"/>
          <w:sz w:val="24"/>
          <w:szCs w:val="24"/>
          <w:rtl w:val="0"/>
        </w:rPr>
        <w:t>=</w:t>
      </w:r>
      <w:r>
        <w:rPr>
          <w:color w:val="D9E8F7"/>
          <w:sz w:val="24"/>
          <w:szCs w:val="24"/>
          <w:rtl w:val="0"/>
        </w:rPr>
        <w:t xml:space="preserve"> </w:t>
      </w:r>
      <w:r>
        <w:rPr>
          <w:color w:val="17C6A3"/>
          <w:sz w:val="24"/>
          <w:szCs w:val="24"/>
          <w:rtl w:val="0"/>
        </w:rPr>
        <w:t>"name"</w:t>
      </w:r>
      <w:r>
        <w:rPr>
          <w:color w:val="E6E6FA"/>
          <w:sz w:val="24"/>
          <w:szCs w:val="24"/>
          <w:rtl w:val="0"/>
        </w:rPr>
        <w:t>,</w:t>
      </w:r>
      <w:r>
        <w:rPr>
          <w:color w:val="D9E8F7"/>
          <w:sz w:val="24"/>
          <w:szCs w:val="24"/>
          <w:rtl w:val="0"/>
        </w:rPr>
        <w:t xml:space="preserve"> </w:t>
      </w:r>
      <w:r>
        <w:rPr>
          <w:color w:val="EB4B64"/>
          <w:sz w:val="24"/>
          <w:szCs w:val="24"/>
          <w:rtl w:val="0"/>
        </w:rPr>
        <w:t>defaultValue</w:t>
      </w:r>
      <w:r>
        <w:rPr>
          <w:color w:val="D9E8F7"/>
          <w:sz w:val="24"/>
          <w:szCs w:val="24"/>
          <w:rtl w:val="0"/>
        </w:rPr>
        <w:t xml:space="preserve"> </w:t>
      </w:r>
      <w:r>
        <w:rPr>
          <w:color w:val="E6E6FA"/>
          <w:sz w:val="24"/>
          <w:szCs w:val="24"/>
          <w:rtl w:val="0"/>
        </w:rPr>
        <w:t>=</w:t>
      </w:r>
      <w:r>
        <w:rPr>
          <w:color w:val="D9E8F7"/>
          <w:sz w:val="24"/>
          <w:szCs w:val="24"/>
          <w:rtl w:val="0"/>
        </w:rPr>
        <w:t xml:space="preserve"> </w:t>
      </w:r>
      <w:r>
        <w:rPr>
          <w:color w:val="17C6A3"/>
          <w:sz w:val="24"/>
          <w:szCs w:val="24"/>
          <w:rtl w:val="0"/>
        </w:rPr>
        <w:t>"World"</w:t>
      </w:r>
      <w:r>
        <w:rPr>
          <w:color w:val="F9FAF4"/>
          <w:sz w:val="24"/>
          <w:szCs w:val="24"/>
          <w:rtl w:val="0"/>
        </w:rPr>
        <w:t>)</w:t>
      </w:r>
      <w:r>
        <w:rPr>
          <w:color w:val="D9E8F7"/>
          <w:sz w:val="24"/>
          <w:szCs w:val="24"/>
          <w:rtl w:val="0"/>
        </w:rPr>
        <w:t xml:space="preserve"> </w:t>
      </w:r>
      <w:r>
        <w:rPr>
          <w:color w:val="1290C3"/>
          <w:sz w:val="24"/>
          <w:szCs w:val="24"/>
          <w:rtl w:val="0"/>
        </w:rPr>
        <w:t>String</w:t>
      </w:r>
      <w:r>
        <w:rPr>
          <w:color w:val="D9E8F7"/>
          <w:sz w:val="24"/>
          <w:szCs w:val="24"/>
          <w:rtl w:val="0"/>
        </w:rPr>
        <w:t xml:space="preserve"> </w:t>
      </w:r>
      <w:r>
        <w:rPr>
          <w:color w:val="79ABFF"/>
          <w:sz w:val="24"/>
          <w:szCs w:val="24"/>
          <w:rtl w:val="0"/>
        </w:rPr>
        <w:t>name</w:t>
      </w:r>
      <w:r>
        <w:rPr>
          <w:color w:val="F9FAF4"/>
          <w:sz w:val="24"/>
          <w:szCs w:val="24"/>
          <w:rtl w:val="0"/>
        </w:rPr>
        <w:t>)</w:t>
      </w:r>
      <w:r>
        <w:rPr>
          <w:color w:val="D9E8F7"/>
          <w:sz w:val="24"/>
          <w:szCs w:val="24"/>
          <w:rtl w:val="0"/>
        </w:rPr>
        <w:t xml:space="preserve"> </w:t>
      </w:r>
      <w:r>
        <w:rPr>
          <w:color w:val="F9FAF4"/>
          <w:sz w:val="24"/>
          <w:szCs w:val="24"/>
          <w:rtl w:val="0"/>
        </w:rPr>
        <w:t>{</w:t>
      </w:r>
    </w:p>
    <w:p>
      <w:pPr>
        <w:shd w:val="clear" w:fill="2F2F2F"/>
      </w:pPr>
      <w:r>
        <w:rPr>
          <w:color w:val="D9E8F7"/>
          <w:sz w:val="24"/>
          <w:szCs w:val="24"/>
          <w:rtl w:val="0"/>
        </w:rPr>
        <w:tab/>
      </w:r>
      <w:r>
        <w:rPr>
          <w:color w:val="D9E8F7"/>
          <w:sz w:val="24"/>
          <w:szCs w:val="24"/>
          <w:rtl w:val="0"/>
        </w:rPr>
        <w:tab/>
      </w:r>
      <w:r>
        <w:rPr>
          <w:color w:val="CC6C1D"/>
          <w:sz w:val="24"/>
          <w:szCs w:val="24"/>
          <w:rtl w:val="0"/>
        </w:rPr>
        <w:t>return</w:t>
      </w:r>
      <w:r>
        <w:rPr>
          <w:color w:val="D9E8F7"/>
          <w:sz w:val="24"/>
          <w:szCs w:val="24"/>
          <w:rtl w:val="0"/>
        </w:rPr>
        <w:t xml:space="preserve"> </w:t>
      </w:r>
      <w:r>
        <w:rPr>
          <w:color w:val="CC6C1D"/>
          <w:sz w:val="24"/>
          <w:szCs w:val="24"/>
          <w:rtl w:val="0"/>
        </w:rPr>
        <w:t>new</w:t>
      </w:r>
      <w:r>
        <w:rPr>
          <w:color w:val="D9E8F7"/>
          <w:sz w:val="24"/>
          <w:szCs w:val="24"/>
          <w:rtl w:val="0"/>
        </w:rPr>
        <w:t xml:space="preserve"> </w:t>
      </w:r>
      <w:r>
        <w:rPr>
          <w:color w:val="A7EC21"/>
          <w:sz w:val="24"/>
          <w:szCs w:val="24"/>
          <w:rtl w:val="0"/>
        </w:rPr>
        <w:t>Greeting</w:t>
      </w:r>
      <w:r>
        <w:rPr>
          <w:color w:val="F9FAF4"/>
          <w:sz w:val="24"/>
          <w:szCs w:val="24"/>
          <w:rtl w:val="0"/>
        </w:rPr>
        <w:t>(</w:t>
      </w:r>
      <w:r>
        <w:rPr>
          <w:color w:val="66E1F8"/>
          <w:sz w:val="24"/>
          <w:szCs w:val="24"/>
          <w:rtl w:val="0"/>
        </w:rPr>
        <w:t>counter</w:t>
      </w:r>
      <w:r>
        <w:rPr>
          <w:color w:val="E6E6FA"/>
          <w:sz w:val="24"/>
          <w:szCs w:val="24"/>
          <w:rtl w:val="0"/>
        </w:rPr>
        <w:t>.</w:t>
      </w:r>
      <w:r>
        <w:rPr>
          <w:color w:val="A7EC21"/>
          <w:sz w:val="24"/>
          <w:szCs w:val="24"/>
          <w:rtl w:val="0"/>
        </w:rPr>
        <w:t>incrementAndGet</w:t>
      </w:r>
      <w:r>
        <w:rPr>
          <w:color w:val="F9FAF4"/>
          <w:sz w:val="24"/>
          <w:szCs w:val="24"/>
          <w:rtl w:val="0"/>
        </w:rPr>
        <w:t>()</w:t>
      </w:r>
      <w:r>
        <w:rPr>
          <w:color w:val="E6E6FA"/>
          <w:sz w:val="24"/>
          <w:szCs w:val="24"/>
          <w:rtl w:val="0"/>
        </w:rPr>
        <w:t>,</w:t>
      </w:r>
      <w:r>
        <w:rPr>
          <w:color w:val="D9E8F7"/>
          <w:sz w:val="24"/>
          <w:szCs w:val="24"/>
          <w:rtl w:val="0"/>
        </w:rPr>
        <w:t xml:space="preserve"> </w:t>
      </w:r>
      <w:r>
        <w:rPr>
          <w:color w:val="1290C3"/>
          <w:sz w:val="24"/>
          <w:szCs w:val="24"/>
          <w:rtl w:val="0"/>
        </w:rPr>
        <w:t>String</w:t>
      </w:r>
      <w:r>
        <w:rPr>
          <w:color w:val="E6E6FA"/>
          <w:sz w:val="24"/>
          <w:szCs w:val="24"/>
          <w:rtl w:val="0"/>
        </w:rPr>
        <w:t>.</w:t>
      </w:r>
      <w:r>
        <w:rPr>
          <w:i/>
          <w:color w:val="96EC3F"/>
          <w:sz w:val="24"/>
          <w:szCs w:val="24"/>
          <w:rtl w:val="0"/>
        </w:rPr>
        <w:t>format</w:t>
      </w:r>
      <w:r>
        <w:rPr>
          <w:color w:val="F9FAF4"/>
          <w:sz w:val="24"/>
          <w:szCs w:val="24"/>
          <w:rtl w:val="0"/>
        </w:rPr>
        <w:t>(</w:t>
      </w:r>
      <w:r>
        <w:rPr>
          <w:b/>
          <w:i/>
          <w:color w:val="8DDAF8"/>
          <w:sz w:val="24"/>
          <w:szCs w:val="24"/>
          <w:rtl w:val="0"/>
        </w:rPr>
        <w:t>template</w:t>
      </w:r>
      <w:r>
        <w:rPr>
          <w:color w:val="E6E6FA"/>
          <w:sz w:val="24"/>
          <w:szCs w:val="24"/>
          <w:rtl w:val="0"/>
        </w:rPr>
        <w:t>,</w:t>
      </w:r>
      <w:r>
        <w:rPr>
          <w:color w:val="D9E8F7"/>
          <w:sz w:val="24"/>
          <w:szCs w:val="24"/>
          <w:rtl w:val="0"/>
        </w:rPr>
        <w:t xml:space="preserve"> </w:t>
      </w:r>
      <w:r>
        <w:rPr>
          <w:color w:val="79ABFF"/>
          <w:sz w:val="24"/>
          <w:szCs w:val="24"/>
          <w:rtl w:val="0"/>
        </w:rPr>
        <w:t>name</w:t>
      </w:r>
      <w:r>
        <w:rPr>
          <w:color w:val="F9FAF4"/>
          <w:sz w:val="24"/>
          <w:szCs w:val="24"/>
          <w:rtl w:val="0"/>
        </w:rPr>
        <w:t>))</w:t>
      </w:r>
      <w:r>
        <w:rPr>
          <w:color w:val="E6E6FA"/>
          <w:sz w:val="24"/>
          <w:szCs w:val="24"/>
          <w:rtl w:val="0"/>
        </w:rPr>
        <w:t>;</w:t>
      </w:r>
    </w:p>
    <w:p>
      <w:pPr>
        <w:rPr>
          <w:b/>
        </w:rPr>
      </w:pPr>
    </w:p>
    <w:p>
      <w:pPr>
        <w:rPr>
          <w:b/>
        </w:rPr>
      </w:pPr>
    </w:p>
    <w:p>
      <w:pPr>
        <w:rPr>
          <w:b/>
        </w:rPr>
      </w:pPr>
    </w:p>
    <w:p>
      <w:pPr>
        <w:rPr>
          <w:b/>
        </w:rPr>
      </w:pPr>
      <w:r>
        <w:rPr>
          <w:b/>
          <w:rtl w:val="0"/>
        </w:rPr>
        <w:t xml:space="preserve">GreetingControllerTests.java: </w:t>
      </w:r>
    </w:p>
    <w:p>
      <w:pPr>
        <w:jc w:val="both"/>
      </w:pPr>
      <w:r>
        <w:rPr>
          <w:b/>
          <w:rtl w:val="0"/>
        </w:rPr>
        <w:tab/>
      </w:r>
      <w:r>
        <w:rPr>
          <w:rtl w:val="0"/>
        </w:rPr>
        <w:t>These tests ensure that the GreetingController responds correctly to requests with and without a "name" query parameter. These tests are important for verifying the behavior of your controller and ensuring that it produces the expected responses.</w:t>
      </w:r>
    </w:p>
    <w:p>
      <w:pPr>
        <w:jc w:val="both"/>
      </w:pPr>
    </w:p>
    <w:p>
      <w:pPr>
        <w:jc w:val="both"/>
      </w:pPr>
    </w:p>
    <w:p>
      <w:pPr>
        <w:jc w:val="both"/>
      </w:pPr>
    </w:p>
    <w:p>
      <w:pPr>
        <w:shd w:val="clear" w:fill="2F2F2F"/>
        <w:rPr>
          <w:b/>
          <w:i/>
          <w:color w:val="A0A0A0"/>
          <w:sz w:val="24"/>
          <w:szCs w:val="24"/>
        </w:rPr>
      </w:pPr>
      <w:r>
        <w:rPr>
          <w:b/>
          <w:i/>
          <w:color w:val="A0A0A0"/>
          <w:sz w:val="24"/>
          <w:szCs w:val="24"/>
          <w:rtl w:val="0"/>
        </w:rPr>
        <w:t>@SpringBootTest</w:t>
      </w:r>
    </w:p>
    <w:p>
      <w:pPr>
        <w:shd w:val="clear" w:fill="2F2F2F"/>
        <w:rPr>
          <w:b/>
          <w:i/>
          <w:color w:val="A0A0A0"/>
          <w:sz w:val="24"/>
          <w:szCs w:val="24"/>
        </w:rPr>
      </w:pPr>
      <w:r>
        <w:rPr>
          <w:b/>
          <w:i/>
          <w:color w:val="A0A0A0"/>
          <w:sz w:val="24"/>
          <w:szCs w:val="24"/>
          <w:rtl w:val="0"/>
        </w:rPr>
        <w:t>@AutoConfigureMockMvc</w:t>
      </w:r>
    </w:p>
    <w:p>
      <w:pPr>
        <w:shd w:val="clear" w:fill="2F2F2F"/>
        <w:rPr>
          <w:b/>
          <w:color w:val="F9FAF4"/>
          <w:sz w:val="24"/>
          <w:szCs w:val="24"/>
        </w:rPr>
      </w:pPr>
      <w:r>
        <w:rPr>
          <w:b/>
          <w:color w:val="CC6C1D"/>
          <w:sz w:val="24"/>
          <w:szCs w:val="24"/>
          <w:rtl w:val="0"/>
        </w:rPr>
        <w:t>public</w:t>
      </w:r>
      <w:r>
        <w:rPr>
          <w:b/>
          <w:color w:val="D9E8F7"/>
          <w:sz w:val="24"/>
          <w:szCs w:val="24"/>
          <w:rtl w:val="0"/>
        </w:rPr>
        <w:t xml:space="preserve"> </w:t>
      </w:r>
      <w:r>
        <w:rPr>
          <w:b/>
          <w:color w:val="CC6C1D"/>
          <w:sz w:val="24"/>
          <w:szCs w:val="24"/>
          <w:rtl w:val="0"/>
        </w:rPr>
        <w:t>class</w:t>
      </w:r>
      <w:r>
        <w:rPr>
          <w:b/>
          <w:color w:val="D9E8F7"/>
          <w:sz w:val="24"/>
          <w:szCs w:val="24"/>
          <w:rtl w:val="0"/>
        </w:rPr>
        <w:t xml:space="preserve"> </w:t>
      </w:r>
      <w:r>
        <w:rPr>
          <w:b/>
          <w:color w:val="1290C3"/>
          <w:sz w:val="24"/>
          <w:szCs w:val="24"/>
          <w:rtl w:val="0"/>
        </w:rPr>
        <w:t>GreetingControllerTests</w:t>
      </w:r>
      <w:r>
        <w:rPr>
          <w:b/>
          <w:color w:val="D9E8F7"/>
          <w:sz w:val="24"/>
          <w:szCs w:val="24"/>
          <w:rtl w:val="0"/>
        </w:rPr>
        <w:t xml:space="preserve"> </w:t>
      </w:r>
      <w:r>
        <w:rPr>
          <w:b/>
          <w:color w:val="F9FAF4"/>
          <w:sz w:val="24"/>
          <w:szCs w:val="24"/>
          <w:rtl w:val="0"/>
        </w:rPr>
        <w:t>{</w:t>
      </w:r>
    </w:p>
    <w:p>
      <w:pPr>
        <w:shd w:val="clear" w:fill="2F2F2F"/>
        <w:rPr>
          <w:b/>
          <w:i/>
          <w:color w:val="A0A0A0"/>
          <w:sz w:val="24"/>
          <w:szCs w:val="24"/>
        </w:rPr>
      </w:pPr>
      <w:r>
        <w:rPr>
          <w:b/>
          <w:color w:val="D9E8F7"/>
          <w:sz w:val="24"/>
          <w:szCs w:val="24"/>
          <w:rtl w:val="0"/>
        </w:rPr>
        <w:tab/>
      </w:r>
      <w:r>
        <w:rPr>
          <w:b/>
          <w:i/>
          <w:color w:val="A0A0A0"/>
          <w:sz w:val="24"/>
          <w:szCs w:val="24"/>
          <w:rtl w:val="0"/>
        </w:rPr>
        <w:t>@Autowired</w:t>
      </w:r>
    </w:p>
    <w:p>
      <w:pPr>
        <w:shd w:val="clear" w:fill="2F2F2F"/>
        <w:rPr>
          <w:b/>
          <w:color w:val="E6E6FA"/>
          <w:sz w:val="24"/>
          <w:szCs w:val="24"/>
        </w:rPr>
      </w:pPr>
      <w:r>
        <w:rPr>
          <w:b/>
          <w:color w:val="D9E8F7"/>
          <w:sz w:val="24"/>
          <w:szCs w:val="24"/>
          <w:rtl w:val="0"/>
        </w:rPr>
        <w:tab/>
      </w:r>
      <w:r>
        <w:rPr>
          <w:b/>
          <w:color w:val="CC6C1D"/>
          <w:sz w:val="24"/>
          <w:szCs w:val="24"/>
          <w:rtl w:val="0"/>
        </w:rPr>
        <w:t>private</w:t>
      </w:r>
      <w:r>
        <w:rPr>
          <w:b/>
          <w:color w:val="D9E8F7"/>
          <w:sz w:val="24"/>
          <w:szCs w:val="24"/>
          <w:rtl w:val="0"/>
        </w:rPr>
        <w:t xml:space="preserve"> </w:t>
      </w:r>
      <w:r>
        <w:rPr>
          <w:b/>
          <w:color w:val="1290C3"/>
          <w:sz w:val="24"/>
          <w:szCs w:val="24"/>
          <w:rtl w:val="0"/>
        </w:rPr>
        <w:t>MockMvc</w:t>
      </w:r>
      <w:r>
        <w:rPr>
          <w:b/>
          <w:color w:val="D9E8F7"/>
          <w:sz w:val="24"/>
          <w:szCs w:val="24"/>
          <w:rtl w:val="0"/>
        </w:rPr>
        <w:t xml:space="preserve"> </w:t>
      </w:r>
      <w:r>
        <w:rPr>
          <w:b/>
          <w:color w:val="66E1F8"/>
          <w:sz w:val="24"/>
          <w:szCs w:val="24"/>
          <w:rtl w:val="0"/>
        </w:rPr>
        <w:t>mockMvc</w:t>
      </w:r>
      <w:r>
        <w:rPr>
          <w:b/>
          <w:color w:val="E6E6FA"/>
          <w:sz w:val="24"/>
          <w:szCs w:val="24"/>
          <w:rtl w:val="0"/>
        </w:rPr>
        <w:t>;</w:t>
      </w:r>
    </w:p>
    <w:p>
      <w:pPr>
        <w:shd w:val="clear" w:fill="2F2F2F"/>
        <w:rPr>
          <w:b/>
          <w:i/>
          <w:color w:val="A0A0A0"/>
          <w:sz w:val="24"/>
          <w:szCs w:val="24"/>
        </w:rPr>
      </w:pPr>
      <w:r>
        <w:rPr>
          <w:b/>
          <w:color w:val="D9E8F7"/>
          <w:sz w:val="24"/>
          <w:szCs w:val="24"/>
          <w:rtl w:val="0"/>
        </w:rPr>
        <w:tab/>
      </w:r>
      <w:r>
        <w:rPr>
          <w:b/>
          <w:i/>
          <w:color w:val="A0A0A0"/>
          <w:sz w:val="24"/>
          <w:szCs w:val="24"/>
          <w:rtl w:val="0"/>
        </w:rPr>
        <w:t>@Test</w:t>
      </w:r>
    </w:p>
    <w:p>
      <w:pPr>
        <w:shd w:val="clear" w:fill="2F2F2F"/>
        <w:rPr>
          <w:b/>
          <w:color w:val="F9FAF4"/>
          <w:sz w:val="24"/>
          <w:szCs w:val="24"/>
        </w:rPr>
      </w:pPr>
      <w:r>
        <w:rPr>
          <w:b/>
          <w:color w:val="D9E8F7"/>
          <w:sz w:val="24"/>
          <w:szCs w:val="24"/>
          <w:rtl w:val="0"/>
        </w:rPr>
        <w:tab/>
      </w:r>
      <w:r>
        <w:rPr>
          <w:b/>
          <w:color w:val="CC6C1D"/>
          <w:sz w:val="24"/>
          <w:szCs w:val="24"/>
          <w:rtl w:val="0"/>
        </w:rPr>
        <w:t>public</w:t>
      </w:r>
      <w:r>
        <w:rPr>
          <w:b/>
          <w:color w:val="D9E8F7"/>
          <w:sz w:val="24"/>
          <w:szCs w:val="24"/>
          <w:rtl w:val="0"/>
        </w:rPr>
        <w:t xml:space="preserve"> </w:t>
      </w:r>
      <w:r>
        <w:rPr>
          <w:b/>
          <w:color w:val="CC6C1D"/>
          <w:sz w:val="24"/>
          <w:szCs w:val="24"/>
          <w:rtl w:val="0"/>
        </w:rPr>
        <w:t>void</w:t>
      </w:r>
      <w:r>
        <w:rPr>
          <w:b/>
          <w:color w:val="D9E8F7"/>
          <w:sz w:val="24"/>
          <w:szCs w:val="24"/>
          <w:rtl w:val="0"/>
        </w:rPr>
        <w:t xml:space="preserve"> </w:t>
      </w:r>
      <w:r>
        <w:rPr>
          <w:b/>
          <w:color w:val="1EB540"/>
          <w:sz w:val="24"/>
          <w:szCs w:val="24"/>
          <w:shd w:val="clear" w:fill="1B6291"/>
          <w:rtl w:val="0"/>
        </w:rPr>
        <w:t>noParamGreetingShouldReturnDefaultMessage</w:t>
      </w:r>
      <w:r>
        <w:rPr>
          <w:b/>
          <w:color w:val="F9FAF4"/>
          <w:sz w:val="24"/>
          <w:szCs w:val="24"/>
          <w:rtl w:val="0"/>
        </w:rPr>
        <w:t>()</w:t>
      </w:r>
      <w:r>
        <w:rPr>
          <w:b/>
          <w:color w:val="D9E8F7"/>
          <w:sz w:val="24"/>
          <w:szCs w:val="24"/>
          <w:rtl w:val="0"/>
        </w:rPr>
        <w:t xml:space="preserve"> </w:t>
      </w:r>
      <w:r>
        <w:rPr>
          <w:b/>
          <w:color w:val="CC6C1D"/>
          <w:sz w:val="24"/>
          <w:szCs w:val="24"/>
          <w:rtl w:val="0"/>
        </w:rPr>
        <w:t>throws</w:t>
      </w:r>
      <w:r>
        <w:rPr>
          <w:b/>
          <w:color w:val="D9E8F7"/>
          <w:sz w:val="24"/>
          <w:szCs w:val="24"/>
          <w:rtl w:val="0"/>
        </w:rPr>
        <w:t xml:space="preserve"> </w:t>
      </w:r>
      <w:r>
        <w:rPr>
          <w:b/>
          <w:color w:val="1290C3"/>
          <w:sz w:val="24"/>
          <w:szCs w:val="24"/>
          <w:rtl w:val="0"/>
        </w:rPr>
        <w:t>Exception</w:t>
      </w:r>
      <w:r>
        <w:rPr>
          <w:b/>
          <w:color w:val="D9E8F7"/>
          <w:sz w:val="24"/>
          <w:szCs w:val="24"/>
          <w:rtl w:val="0"/>
        </w:rPr>
        <w:t xml:space="preserve"> </w:t>
      </w:r>
      <w:r>
        <w:rPr>
          <w:b/>
          <w:color w:val="F9FAF4"/>
          <w:sz w:val="24"/>
          <w:szCs w:val="24"/>
          <w:rtl w:val="0"/>
        </w:rPr>
        <w:t>{</w:t>
      </w:r>
    </w:p>
    <w:p>
      <w:pPr>
        <w:shd w:val="clear" w:fill="2F2F2F"/>
        <w:rPr>
          <w:b/>
          <w:color w:val="808080"/>
          <w:sz w:val="24"/>
          <w:szCs w:val="24"/>
        </w:rPr>
      </w:pPr>
      <w:r>
        <w:rPr>
          <w:b/>
          <w:color w:val="D9E8F7"/>
          <w:sz w:val="24"/>
          <w:szCs w:val="24"/>
          <w:rtl w:val="0"/>
        </w:rPr>
        <w:tab/>
      </w:r>
      <w:r>
        <w:rPr>
          <w:b/>
          <w:color w:val="D9E8F7"/>
          <w:sz w:val="24"/>
          <w:szCs w:val="24"/>
          <w:rtl w:val="0"/>
        </w:rPr>
        <w:tab/>
      </w:r>
      <w:r>
        <w:rPr>
          <w:b/>
          <w:color w:val="D9E8F7"/>
          <w:sz w:val="24"/>
          <w:szCs w:val="24"/>
          <w:rtl w:val="0"/>
        </w:rPr>
        <w:tab/>
      </w:r>
      <w:r>
        <w:rPr>
          <w:b/>
          <w:color w:val="D9E8F7"/>
          <w:sz w:val="24"/>
          <w:szCs w:val="24"/>
          <w:rtl w:val="0"/>
        </w:rPr>
        <w:tab/>
      </w:r>
      <w:r>
        <w:rPr>
          <w:b/>
          <w:color w:val="808080"/>
          <w:sz w:val="24"/>
          <w:szCs w:val="24"/>
          <w:rtl w:val="0"/>
        </w:rPr>
        <w:t>//get request</w:t>
      </w:r>
    </w:p>
    <w:p>
      <w:pPr>
        <w:shd w:val="clear" w:fill="2F2F2F"/>
        <w:rPr>
          <w:b/>
          <w:color w:val="F9FAF4"/>
          <w:sz w:val="24"/>
          <w:szCs w:val="24"/>
        </w:rPr>
      </w:pPr>
      <w:r>
        <w:rPr>
          <w:b/>
          <w:color w:val="D9E8F7"/>
          <w:sz w:val="24"/>
          <w:szCs w:val="24"/>
          <w:rtl w:val="0"/>
        </w:rPr>
        <w:tab/>
      </w:r>
      <w:r>
        <w:rPr>
          <w:b/>
          <w:color w:val="D9E8F7"/>
          <w:sz w:val="24"/>
          <w:szCs w:val="24"/>
          <w:rtl w:val="0"/>
        </w:rPr>
        <w:tab/>
      </w:r>
      <w:r>
        <w:rPr>
          <w:b/>
          <w:color w:val="CC6C1D"/>
          <w:sz w:val="24"/>
          <w:szCs w:val="24"/>
          <w:rtl w:val="0"/>
        </w:rPr>
        <w:t>this</w:t>
      </w:r>
      <w:r>
        <w:rPr>
          <w:b/>
          <w:color w:val="E6E6FA"/>
          <w:sz w:val="24"/>
          <w:szCs w:val="24"/>
          <w:rtl w:val="0"/>
        </w:rPr>
        <w:t>.</w:t>
      </w:r>
      <w:r>
        <w:rPr>
          <w:b/>
          <w:color w:val="66E1F8"/>
          <w:sz w:val="24"/>
          <w:szCs w:val="24"/>
          <w:rtl w:val="0"/>
        </w:rPr>
        <w:t>mockMvc</w:t>
      </w:r>
      <w:r>
        <w:rPr>
          <w:b/>
          <w:color w:val="E6E6FA"/>
          <w:sz w:val="24"/>
          <w:szCs w:val="24"/>
          <w:rtl w:val="0"/>
        </w:rPr>
        <w:t>.</w:t>
      </w:r>
      <w:r>
        <w:rPr>
          <w:b/>
          <w:color w:val="A7EC21"/>
          <w:sz w:val="24"/>
          <w:szCs w:val="24"/>
          <w:rtl w:val="0"/>
        </w:rPr>
        <w:t>perform</w:t>
      </w:r>
      <w:r>
        <w:rPr>
          <w:b/>
          <w:color w:val="F9FAF4"/>
          <w:sz w:val="24"/>
          <w:szCs w:val="24"/>
          <w:rtl w:val="0"/>
        </w:rPr>
        <w:t>(</w:t>
      </w:r>
      <w:r>
        <w:rPr>
          <w:b/>
          <w:i/>
          <w:color w:val="96EC3F"/>
          <w:sz w:val="24"/>
          <w:szCs w:val="24"/>
          <w:rtl w:val="0"/>
        </w:rPr>
        <w:t>get</w:t>
      </w:r>
      <w:r>
        <w:rPr>
          <w:b/>
          <w:color w:val="F9FAF4"/>
          <w:sz w:val="24"/>
          <w:szCs w:val="24"/>
          <w:rtl w:val="0"/>
        </w:rPr>
        <w:t>(</w:t>
      </w:r>
      <w:r>
        <w:rPr>
          <w:b/>
          <w:color w:val="17C6A3"/>
          <w:sz w:val="24"/>
          <w:szCs w:val="24"/>
          <w:rtl w:val="0"/>
        </w:rPr>
        <w:t>"/greeting"</w:t>
      </w:r>
      <w:r>
        <w:rPr>
          <w:b/>
          <w:color w:val="F9FAF4"/>
          <w:sz w:val="24"/>
          <w:szCs w:val="24"/>
          <w:rtl w:val="0"/>
        </w:rPr>
        <w:t>))</w:t>
      </w:r>
      <w:r>
        <w:rPr>
          <w:b/>
          <w:color w:val="E6E6FA"/>
          <w:sz w:val="24"/>
          <w:szCs w:val="24"/>
          <w:rtl w:val="0"/>
        </w:rPr>
        <w:t>.</w:t>
      </w:r>
      <w:r>
        <w:rPr>
          <w:b/>
          <w:color w:val="80F6A7"/>
          <w:sz w:val="24"/>
          <w:szCs w:val="24"/>
          <w:rtl w:val="0"/>
        </w:rPr>
        <w:t>andDo</w:t>
      </w:r>
      <w:r>
        <w:rPr>
          <w:b/>
          <w:color w:val="F9FAF4"/>
          <w:sz w:val="24"/>
          <w:szCs w:val="24"/>
          <w:rtl w:val="0"/>
        </w:rPr>
        <w:t>(</w:t>
      </w:r>
      <w:r>
        <w:rPr>
          <w:b/>
          <w:i/>
          <w:color w:val="96EC3F"/>
          <w:sz w:val="24"/>
          <w:szCs w:val="24"/>
          <w:rtl w:val="0"/>
        </w:rPr>
        <w:t>print</w:t>
      </w:r>
      <w:r>
        <w:rPr>
          <w:b/>
          <w:color w:val="F9FAF4"/>
          <w:sz w:val="24"/>
          <w:szCs w:val="24"/>
          <w:rtl w:val="0"/>
        </w:rPr>
        <w:t>())</w:t>
      </w:r>
      <w:r>
        <w:rPr>
          <w:b/>
          <w:color w:val="E6E6FA"/>
          <w:sz w:val="24"/>
          <w:szCs w:val="24"/>
          <w:rtl w:val="0"/>
        </w:rPr>
        <w:t>.</w:t>
      </w:r>
      <w:r>
        <w:rPr>
          <w:b/>
          <w:color w:val="80F6A7"/>
          <w:sz w:val="24"/>
          <w:szCs w:val="24"/>
          <w:rtl w:val="0"/>
        </w:rPr>
        <w:t>andExpect</w:t>
      </w:r>
      <w:r>
        <w:rPr>
          <w:b/>
          <w:color w:val="F9FAF4"/>
          <w:sz w:val="24"/>
          <w:szCs w:val="24"/>
          <w:rtl w:val="0"/>
        </w:rPr>
        <w:t>(</w:t>
      </w:r>
      <w:r>
        <w:rPr>
          <w:b/>
          <w:i/>
          <w:color w:val="96EC3F"/>
          <w:sz w:val="24"/>
          <w:szCs w:val="24"/>
          <w:rtl w:val="0"/>
        </w:rPr>
        <w:t>status</w:t>
      </w:r>
      <w:r>
        <w:rPr>
          <w:b/>
          <w:color w:val="F9FAF4"/>
          <w:sz w:val="24"/>
          <w:szCs w:val="24"/>
          <w:rtl w:val="0"/>
        </w:rPr>
        <w:t>()</w:t>
      </w:r>
      <w:r>
        <w:rPr>
          <w:b/>
          <w:color w:val="E6E6FA"/>
          <w:sz w:val="24"/>
          <w:szCs w:val="24"/>
          <w:rtl w:val="0"/>
        </w:rPr>
        <w:t>.</w:t>
      </w:r>
      <w:r>
        <w:rPr>
          <w:b/>
          <w:color w:val="A7EC21"/>
          <w:sz w:val="24"/>
          <w:szCs w:val="24"/>
          <w:rtl w:val="0"/>
        </w:rPr>
        <w:t>isOk</w:t>
      </w:r>
      <w:r>
        <w:rPr>
          <w:b/>
          <w:color w:val="F9FAF4"/>
          <w:sz w:val="24"/>
          <w:szCs w:val="24"/>
          <w:rtl w:val="0"/>
        </w:rPr>
        <w:t>())</w:t>
      </w:r>
    </w:p>
    <w:p>
      <w:pPr>
        <w:shd w:val="clear" w:fill="2F2F2F"/>
        <w:rPr>
          <w:b/>
          <w:color w:val="E6E6FA"/>
          <w:sz w:val="24"/>
          <w:szCs w:val="24"/>
        </w:rPr>
      </w:pPr>
      <w:r>
        <w:rPr>
          <w:b/>
          <w:color w:val="D9E8F7"/>
          <w:sz w:val="24"/>
          <w:szCs w:val="24"/>
          <w:rtl w:val="0"/>
        </w:rPr>
        <w:tab/>
      </w:r>
      <w:r>
        <w:rPr>
          <w:b/>
          <w:color w:val="D9E8F7"/>
          <w:sz w:val="24"/>
          <w:szCs w:val="24"/>
          <w:rtl w:val="0"/>
        </w:rPr>
        <w:tab/>
      </w:r>
      <w:r>
        <w:rPr>
          <w:b/>
          <w:color w:val="D9E8F7"/>
          <w:sz w:val="24"/>
          <w:szCs w:val="24"/>
          <w:rtl w:val="0"/>
        </w:rPr>
        <w:tab/>
      </w:r>
      <w:r>
        <w:rPr>
          <w:b/>
          <w:color w:val="D9E8F7"/>
          <w:sz w:val="24"/>
          <w:szCs w:val="24"/>
          <w:rtl w:val="0"/>
        </w:rPr>
        <w:tab/>
      </w:r>
      <w:r>
        <w:rPr>
          <w:b/>
          <w:color w:val="E6E6FA"/>
          <w:sz w:val="24"/>
          <w:szCs w:val="24"/>
          <w:rtl w:val="0"/>
        </w:rPr>
        <w:t>.</w:t>
      </w:r>
      <w:r>
        <w:rPr>
          <w:b/>
          <w:color w:val="80F6A7"/>
          <w:sz w:val="24"/>
          <w:szCs w:val="24"/>
          <w:rtl w:val="0"/>
        </w:rPr>
        <w:t>andExpect</w:t>
      </w:r>
      <w:r>
        <w:rPr>
          <w:b/>
          <w:color w:val="F9FAF4"/>
          <w:sz w:val="24"/>
          <w:szCs w:val="24"/>
          <w:rtl w:val="0"/>
        </w:rPr>
        <w:t>(</w:t>
      </w:r>
      <w:r>
        <w:rPr>
          <w:b/>
          <w:i/>
          <w:color w:val="96EC3F"/>
          <w:sz w:val="24"/>
          <w:szCs w:val="24"/>
          <w:rtl w:val="0"/>
        </w:rPr>
        <w:t>jsonPath</w:t>
      </w:r>
      <w:r>
        <w:rPr>
          <w:b/>
          <w:color w:val="F9FAF4"/>
          <w:sz w:val="24"/>
          <w:szCs w:val="24"/>
          <w:rtl w:val="0"/>
        </w:rPr>
        <w:t>(</w:t>
      </w:r>
      <w:r>
        <w:rPr>
          <w:b/>
          <w:color w:val="17C6A3"/>
          <w:sz w:val="24"/>
          <w:szCs w:val="24"/>
          <w:rtl w:val="0"/>
        </w:rPr>
        <w:t>"$.content"</w:t>
      </w:r>
      <w:r>
        <w:rPr>
          <w:b/>
          <w:color w:val="F9FAF4"/>
          <w:sz w:val="24"/>
          <w:szCs w:val="24"/>
          <w:rtl w:val="0"/>
        </w:rPr>
        <w:t>)</w:t>
      </w:r>
      <w:r>
        <w:rPr>
          <w:b/>
          <w:color w:val="E6E6FA"/>
          <w:sz w:val="24"/>
          <w:szCs w:val="24"/>
          <w:rtl w:val="0"/>
        </w:rPr>
        <w:t>.</w:t>
      </w:r>
      <w:r>
        <w:rPr>
          <w:b/>
          <w:color w:val="A7EC21"/>
          <w:sz w:val="24"/>
          <w:szCs w:val="24"/>
          <w:rtl w:val="0"/>
        </w:rPr>
        <w:t>value</w:t>
      </w:r>
      <w:r>
        <w:rPr>
          <w:b/>
          <w:color w:val="F9FAF4"/>
          <w:sz w:val="24"/>
          <w:szCs w:val="24"/>
          <w:rtl w:val="0"/>
        </w:rPr>
        <w:t>(</w:t>
      </w:r>
      <w:r>
        <w:rPr>
          <w:b/>
          <w:color w:val="17C6A3"/>
          <w:sz w:val="24"/>
          <w:szCs w:val="24"/>
          <w:rtl w:val="0"/>
        </w:rPr>
        <w:t>"Hello, World!"</w:t>
      </w:r>
      <w:r>
        <w:rPr>
          <w:b/>
          <w:color w:val="F9FAF4"/>
          <w:sz w:val="24"/>
          <w:szCs w:val="24"/>
          <w:rtl w:val="0"/>
        </w:rPr>
        <w:t>))</w:t>
      </w:r>
      <w:r>
        <w:rPr>
          <w:b/>
          <w:color w:val="E6E6FA"/>
          <w:sz w:val="24"/>
          <w:szCs w:val="24"/>
          <w:rtl w:val="0"/>
        </w:rPr>
        <w:t>;</w:t>
      </w:r>
    </w:p>
    <w:p>
      <w:pPr>
        <w:shd w:val="clear" w:fill="2F2F2F"/>
        <w:rPr>
          <w:b/>
          <w:color w:val="F9FAF4"/>
          <w:sz w:val="24"/>
          <w:szCs w:val="24"/>
        </w:rPr>
      </w:pPr>
      <w:r>
        <w:rPr>
          <w:b/>
          <w:color w:val="D9E8F7"/>
          <w:sz w:val="24"/>
          <w:szCs w:val="24"/>
          <w:rtl w:val="0"/>
        </w:rPr>
        <w:tab/>
      </w:r>
      <w:r>
        <w:rPr>
          <w:b/>
          <w:color w:val="F9FAF4"/>
          <w:sz w:val="24"/>
          <w:szCs w:val="24"/>
          <w:rtl w:val="0"/>
        </w:rPr>
        <w:t>}</w:t>
      </w:r>
    </w:p>
    <w:p>
      <w:pPr>
        <w:shd w:val="clear" w:fill="2F2F2F"/>
        <w:rPr>
          <w:b/>
          <w:i/>
          <w:color w:val="A0A0A0"/>
          <w:sz w:val="24"/>
          <w:szCs w:val="24"/>
        </w:rPr>
      </w:pPr>
      <w:r>
        <w:rPr>
          <w:b/>
          <w:color w:val="D9E8F7"/>
          <w:sz w:val="24"/>
          <w:szCs w:val="24"/>
          <w:rtl w:val="0"/>
        </w:rPr>
        <w:tab/>
      </w:r>
      <w:r>
        <w:rPr>
          <w:b/>
          <w:i/>
          <w:color w:val="A0A0A0"/>
          <w:sz w:val="24"/>
          <w:szCs w:val="24"/>
          <w:rtl w:val="0"/>
        </w:rPr>
        <w:t>@Test</w:t>
      </w:r>
    </w:p>
    <w:p>
      <w:pPr>
        <w:shd w:val="clear" w:fill="2F2F2F"/>
        <w:rPr>
          <w:b/>
          <w:color w:val="F9FAF4"/>
          <w:sz w:val="24"/>
          <w:szCs w:val="24"/>
        </w:rPr>
      </w:pPr>
      <w:r>
        <w:rPr>
          <w:b/>
          <w:color w:val="D9E8F7"/>
          <w:sz w:val="24"/>
          <w:szCs w:val="24"/>
          <w:rtl w:val="0"/>
        </w:rPr>
        <w:tab/>
      </w:r>
      <w:r>
        <w:rPr>
          <w:b/>
          <w:color w:val="CC6C1D"/>
          <w:sz w:val="24"/>
          <w:szCs w:val="24"/>
          <w:rtl w:val="0"/>
        </w:rPr>
        <w:t>public</w:t>
      </w:r>
      <w:r>
        <w:rPr>
          <w:b/>
          <w:color w:val="D9E8F7"/>
          <w:sz w:val="24"/>
          <w:szCs w:val="24"/>
          <w:rtl w:val="0"/>
        </w:rPr>
        <w:t xml:space="preserve"> </w:t>
      </w:r>
      <w:r>
        <w:rPr>
          <w:b/>
          <w:color w:val="CC6C1D"/>
          <w:sz w:val="24"/>
          <w:szCs w:val="24"/>
          <w:rtl w:val="0"/>
        </w:rPr>
        <w:t>void</w:t>
      </w:r>
      <w:r>
        <w:rPr>
          <w:b/>
          <w:color w:val="D9E8F7"/>
          <w:sz w:val="24"/>
          <w:szCs w:val="24"/>
          <w:rtl w:val="0"/>
        </w:rPr>
        <w:t xml:space="preserve"> </w:t>
      </w:r>
      <w:r>
        <w:rPr>
          <w:b/>
          <w:color w:val="1EB540"/>
          <w:sz w:val="24"/>
          <w:szCs w:val="24"/>
          <w:rtl w:val="0"/>
        </w:rPr>
        <w:t>paramGreetingShouldReturnTailoredMessage</w:t>
      </w:r>
      <w:r>
        <w:rPr>
          <w:b/>
          <w:color w:val="F9FAF4"/>
          <w:sz w:val="24"/>
          <w:szCs w:val="24"/>
          <w:rtl w:val="0"/>
        </w:rPr>
        <w:t>()</w:t>
      </w:r>
      <w:r>
        <w:rPr>
          <w:b/>
          <w:color w:val="D9E8F7"/>
          <w:sz w:val="24"/>
          <w:szCs w:val="24"/>
          <w:rtl w:val="0"/>
        </w:rPr>
        <w:t xml:space="preserve"> </w:t>
      </w:r>
      <w:r>
        <w:rPr>
          <w:b/>
          <w:color w:val="CC6C1D"/>
          <w:sz w:val="24"/>
          <w:szCs w:val="24"/>
          <w:rtl w:val="0"/>
        </w:rPr>
        <w:t>throws</w:t>
      </w:r>
      <w:r>
        <w:rPr>
          <w:b/>
          <w:color w:val="D9E8F7"/>
          <w:sz w:val="24"/>
          <w:szCs w:val="24"/>
          <w:rtl w:val="0"/>
        </w:rPr>
        <w:t xml:space="preserve"> </w:t>
      </w:r>
      <w:r>
        <w:rPr>
          <w:b/>
          <w:color w:val="1290C3"/>
          <w:sz w:val="24"/>
          <w:szCs w:val="24"/>
          <w:rtl w:val="0"/>
        </w:rPr>
        <w:t>Exception</w:t>
      </w:r>
      <w:r>
        <w:rPr>
          <w:b/>
          <w:color w:val="D9E8F7"/>
          <w:sz w:val="24"/>
          <w:szCs w:val="24"/>
          <w:rtl w:val="0"/>
        </w:rPr>
        <w:t xml:space="preserve"> </w:t>
      </w:r>
      <w:r>
        <w:rPr>
          <w:b/>
          <w:color w:val="F9FAF4"/>
          <w:sz w:val="24"/>
          <w:szCs w:val="24"/>
          <w:rtl w:val="0"/>
        </w:rPr>
        <w:t>{</w:t>
      </w:r>
    </w:p>
    <w:p>
      <w:pPr>
        <w:shd w:val="clear" w:fill="2F2F2F"/>
        <w:rPr>
          <w:b/>
          <w:color w:val="808080"/>
          <w:sz w:val="24"/>
          <w:szCs w:val="24"/>
        </w:rPr>
      </w:pPr>
      <w:r>
        <w:rPr>
          <w:b/>
          <w:color w:val="D9E8F7"/>
          <w:sz w:val="24"/>
          <w:szCs w:val="24"/>
          <w:rtl w:val="0"/>
        </w:rPr>
        <w:tab/>
      </w:r>
      <w:r>
        <w:rPr>
          <w:b/>
          <w:color w:val="D9E8F7"/>
          <w:sz w:val="24"/>
          <w:szCs w:val="24"/>
          <w:rtl w:val="0"/>
        </w:rPr>
        <w:tab/>
      </w:r>
      <w:r>
        <w:rPr>
          <w:b/>
          <w:color w:val="D9E8F7"/>
          <w:sz w:val="24"/>
          <w:szCs w:val="24"/>
          <w:rtl w:val="0"/>
        </w:rPr>
        <w:tab/>
      </w:r>
      <w:r>
        <w:rPr>
          <w:b/>
          <w:color w:val="D9E8F7"/>
          <w:sz w:val="24"/>
          <w:szCs w:val="24"/>
          <w:rtl w:val="0"/>
        </w:rPr>
        <w:tab/>
      </w:r>
      <w:r>
        <w:rPr>
          <w:b/>
          <w:color w:val="808080"/>
          <w:sz w:val="24"/>
          <w:szCs w:val="24"/>
          <w:rtl w:val="0"/>
        </w:rPr>
        <w:t>//get request with query parameter "name"</w:t>
      </w:r>
    </w:p>
    <w:p>
      <w:pPr>
        <w:shd w:val="clear" w:fill="2F2F2F"/>
        <w:rPr>
          <w:b/>
          <w:color w:val="F9FAF4"/>
          <w:sz w:val="24"/>
          <w:szCs w:val="24"/>
        </w:rPr>
      </w:pPr>
      <w:r>
        <w:rPr>
          <w:b/>
          <w:color w:val="D9E8F7"/>
          <w:sz w:val="24"/>
          <w:szCs w:val="24"/>
          <w:rtl w:val="0"/>
        </w:rPr>
        <w:tab/>
      </w:r>
      <w:r>
        <w:rPr>
          <w:b/>
          <w:color w:val="D9E8F7"/>
          <w:sz w:val="24"/>
          <w:szCs w:val="24"/>
          <w:rtl w:val="0"/>
        </w:rPr>
        <w:tab/>
      </w:r>
      <w:r>
        <w:rPr>
          <w:b/>
          <w:color w:val="CC6C1D"/>
          <w:sz w:val="24"/>
          <w:szCs w:val="24"/>
          <w:rtl w:val="0"/>
        </w:rPr>
        <w:t>this</w:t>
      </w:r>
      <w:r>
        <w:rPr>
          <w:b/>
          <w:color w:val="E6E6FA"/>
          <w:sz w:val="24"/>
          <w:szCs w:val="24"/>
          <w:rtl w:val="0"/>
        </w:rPr>
        <w:t>.</w:t>
      </w:r>
      <w:r>
        <w:rPr>
          <w:b/>
          <w:color w:val="66E1F8"/>
          <w:sz w:val="24"/>
          <w:szCs w:val="24"/>
          <w:rtl w:val="0"/>
        </w:rPr>
        <w:t>mockMvc</w:t>
      </w:r>
      <w:r>
        <w:rPr>
          <w:b/>
          <w:color w:val="E6E6FA"/>
          <w:sz w:val="24"/>
          <w:szCs w:val="24"/>
          <w:rtl w:val="0"/>
        </w:rPr>
        <w:t>.</w:t>
      </w:r>
      <w:r>
        <w:rPr>
          <w:b/>
          <w:color w:val="A7EC21"/>
          <w:sz w:val="24"/>
          <w:szCs w:val="24"/>
          <w:rtl w:val="0"/>
        </w:rPr>
        <w:t>perform</w:t>
      </w:r>
      <w:r>
        <w:rPr>
          <w:b/>
          <w:color w:val="F9FAF4"/>
          <w:sz w:val="24"/>
          <w:szCs w:val="24"/>
          <w:rtl w:val="0"/>
        </w:rPr>
        <w:t>(</w:t>
      </w:r>
      <w:r>
        <w:rPr>
          <w:b/>
          <w:i/>
          <w:color w:val="96EC3F"/>
          <w:sz w:val="24"/>
          <w:szCs w:val="24"/>
          <w:rtl w:val="0"/>
        </w:rPr>
        <w:t>get</w:t>
      </w:r>
      <w:r>
        <w:rPr>
          <w:b/>
          <w:color w:val="F9FAF4"/>
          <w:sz w:val="24"/>
          <w:szCs w:val="24"/>
          <w:rtl w:val="0"/>
        </w:rPr>
        <w:t>(</w:t>
      </w:r>
      <w:r>
        <w:rPr>
          <w:b/>
          <w:color w:val="17C6A3"/>
          <w:sz w:val="24"/>
          <w:szCs w:val="24"/>
          <w:rtl w:val="0"/>
        </w:rPr>
        <w:t>"/greeting"</w:t>
      </w:r>
      <w:r>
        <w:rPr>
          <w:b/>
          <w:color w:val="F9FAF4"/>
          <w:sz w:val="24"/>
          <w:szCs w:val="24"/>
          <w:rtl w:val="0"/>
        </w:rPr>
        <w:t>)</w:t>
      </w:r>
      <w:r>
        <w:rPr>
          <w:b/>
          <w:color w:val="E6E6FA"/>
          <w:sz w:val="24"/>
          <w:szCs w:val="24"/>
          <w:rtl w:val="0"/>
        </w:rPr>
        <w:t>.</w:t>
      </w:r>
      <w:r>
        <w:rPr>
          <w:b/>
          <w:color w:val="A7EC21"/>
          <w:sz w:val="24"/>
          <w:szCs w:val="24"/>
          <w:rtl w:val="0"/>
        </w:rPr>
        <w:t>param</w:t>
      </w:r>
      <w:r>
        <w:rPr>
          <w:b/>
          <w:color w:val="F9FAF4"/>
          <w:sz w:val="24"/>
          <w:szCs w:val="24"/>
          <w:rtl w:val="0"/>
        </w:rPr>
        <w:t>(</w:t>
      </w:r>
      <w:r>
        <w:rPr>
          <w:b/>
          <w:color w:val="17C6A3"/>
          <w:sz w:val="24"/>
          <w:szCs w:val="24"/>
          <w:rtl w:val="0"/>
        </w:rPr>
        <w:t>"name"</w:t>
      </w:r>
      <w:r>
        <w:rPr>
          <w:b/>
          <w:color w:val="E6E6FA"/>
          <w:sz w:val="24"/>
          <w:szCs w:val="24"/>
          <w:rtl w:val="0"/>
        </w:rPr>
        <w:t>,</w:t>
      </w:r>
      <w:r>
        <w:rPr>
          <w:b/>
          <w:color w:val="D9E8F7"/>
          <w:sz w:val="24"/>
          <w:szCs w:val="24"/>
          <w:rtl w:val="0"/>
        </w:rPr>
        <w:t xml:space="preserve"> </w:t>
      </w:r>
      <w:r>
        <w:rPr>
          <w:b/>
          <w:color w:val="17C6A3"/>
          <w:sz w:val="24"/>
          <w:szCs w:val="24"/>
          <w:rtl w:val="0"/>
        </w:rPr>
        <w:t>"Spring Community"</w:t>
      </w:r>
      <w:r>
        <w:rPr>
          <w:b/>
          <w:color w:val="F9FAF4"/>
          <w:sz w:val="24"/>
          <w:szCs w:val="24"/>
          <w:rtl w:val="0"/>
        </w:rPr>
        <w:t>))</w:t>
      </w:r>
    </w:p>
    <w:p>
      <w:pPr>
        <w:shd w:val="clear" w:fill="2F2F2F"/>
        <w:rPr>
          <w:b/>
          <w:color w:val="F9FAF4"/>
          <w:sz w:val="24"/>
          <w:szCs w:val="24"/>
        </w:rPr>
      </w:pPr>
      <w:r>
        <w:rPr>
          <w:b/>
          <w:color w:val="D9E8F7"/>
          <w:sz w:val="24"/>
          <w:szCs w:val="24"/>
          <w:rtl w:val="0"/>
        </w:rPr>
        <w:tab/>
      </w:r>
      <w:r>
        <w:rPr>
          <w:b/>
          <w:color w:val="D9E8F7"/>
          <w:sz w:val="24"/>
          <w:szCs w:val="24"/>
          <w:rtl w:val="0"/>
        </w:rPr>
        <w:tab/>
      </w:r>
      <w:r>
        <w:rPr>
          <w:b/>
          <w:color w:val="D9E8F7"/>
          <w:sz w:val="24"/>
          <w:szCs w:val="24"/>
          <w:rtl w:val="0"/>
        </w:rPr>
        <w:tab/>
      </w:r>
      <w:r>
        <w:rPr>
          <w:b/>
          <w:color w:val="D9E8F7"/>
          <w:sz w:val="24"/>
          <w:szCs w:val="24"/>
          <w:rtl w:val="0"/>
        </w:rPr>
        <w:tab/>
      </w:r>
      <w:r>
        <w:rPr>
          <w:b/>
          <w:color w:val="E6E6FA"/>
          <w:sz w:val="24"/>
          <w:szCs w:val="24"/>
          <w:rtl w:val="0"/>
        </w:rPr>
        <w:t>.</w:t>
      </w:r>
      <w:r>
        <w:rPr>
          <w:b/>
          <w:color w:val="80F6A7"/>
          <w:sz w:val="24"/>
          <w:szCs w:val="24"/>
          <w:rtl w:val="0"/>
        </w:rPr>
        <w:t>andDo</w:t>
      </w:r>
      <w:r>
        <w:rPr>
          <w:b/>
          <w:color w:val="F9FAF4"/>
          <w:sz w:val="24"/>
          <w:szCs w:val="24"/>
          <w:rtl w:val="0"/>
        </w:rPr>
        <w:t>(</w:t>
      </w:r>
      <w:r>
        <w:rPr>
          <w:b/>
          <w:i/>
          <w:color w:val="96EC3F"/>
          <w:sz w:val="24"/>
          <w:szCs w:val="24"/>
          <w:rtl w:val="0"/>
        </w:rPr>
        <w:t>print</w:t>
      </w:r>
      <w:r>
        <w:rPr>
          <w:b/>
          <w:color w:val="F9FAF4"/>
          <w:sz w:val="24"/>
          <w:szCs w:val="24"/>
          <w:rtl w:val="0"/>
        </w:rPr>
        <w:t>())</w:t>
      </w:r>
      <w:r>
        <w:rPr>
          <w:b/>
          <w:color w:val="E6E6FA"/>
          <w:sz w:val="24"/>
          <w:szCs w:val="24"/>
          <w:rtl w:val="0"/>
        </w:rPr>
        <w:t>.</w:t>
      </w:r>
      <w:r>
        <w:rPr>
          <w:b/>
          <w:color w:val="80F6A7"/>
          <w:sz w:val="24"/>
          <w:szCs w:val="24"/>
          <w:rtl w:val="0"/>
        </w:rPr>
        <w:t>andExpect</w:t>
      </w:r>
      <w:r>
        <w:rPr>
          <w:b/>
          <w:color w:val="F9FAF4"/>
          <w:sz w:val="24"/>
          <w:szCs w:val="24"/>
          <w:rtl w:val="0"/>
        </w:rPr>
        <w:t>(</w:t>
      </w:r>
      <w:r>
        <w:rPr>
          <w:b/>
          <w:i/>
          <w:color w:val="96EC3F"/>
          <w:sz w:val="24"/>
          <w:szCs w:val="24"/>
          <w:rtl w:val="0"/>
        </w:rPr>
        <w:t>status</w:t>
      </w:r>
      <w:r>
        <w:rPr>
          <w:b/>
          <w:color w:val="F9FAF4"/>
          <w:sz w:val="24"/>
          <w:szCs w:val="24"/>
          <w:rtl w:val="0"/>
        </w:rPr>
        <w:t>()</w:t>
      </w:r>
      <w:r>
        <w:rPr>
          <w:b/>
          <w:color w:val="E6E6FA"/>
          <w:sz w:val="24"/>
          <w:szCs w:val="24"/>
          <w:rtl w:val="0"/>
        </w:rPr>
        <w:t>.</w:t>
      </w:r>
      <w:r>
        <w:rPr>
          <w:b/>
          <w:color w:val="A7EC21"/>
          <w:sz w:val="24"/>
          <w:szCs w:val="24"/>
          <w:rtl w:val="0"/>
        </w:rPr>
        <w:t>isOk</w:t>
      </w:r>
      <w:r>
        <w:rPr>
          <w:b/>
          <w:color w:val="F9FAF4"/>
          <w:sz w:val="24"/>
          <w:szCs w:val="24"/>
          <w:rtl w:val="0"/>
        </w:rPr>
        <w:t>())</w:t>
      </w:r>
    </w:p>
    <w:p>
      <w:pPr>
        <w:shd w:val="clear" w:fill="2F2F2F"/>
        <w:rPr>
          <w:b/>
          <w:color w:val="E6E6FA"/>
          <w:sz w:val="24"/>
          <w:szCs w:val="24"/>
        </w:rPr>
      </w:pPr>
      <w:r>
        <w:rPr>
          <w:b/>
          <w:color w:val="D9E8F7"/>
          <w:sz w:val="24"/>
          <w:szCs w:val="24"/>
          <w:rtl w:val="0"/>
        </w:rPr>
        <w:tab/>
      </w:r>
      <w:r>
        <w:rPr>
          <w:b/>
          <w:color w:val="D9E8F7"/>
          <w:sz w:val="24"/>
          <w:szCs w:val="24"/>
          <w:rtl w:val="0"/>
        </w:rPr>
        <w:tab/>
      </w:r>
      <w:r>
        <w:rPr>
          <w:b/>
          <w:color w:val="D9E8F7"/>
          <w:sz w:val="24"/>
          <w:szCs w:val="24"/>
          <w:rtl w:val="0"/>
        </w:rPr>
        <w:tab/>
      </w:r>
      <w:r>
        <w:rPr>
          <w:b/>
          <w:color w:val="D9E8F7"/>
          <w:sz w:val="24"/>
          <w:szCs w:val="24"/>
          <w:rtl w:val="0"/>
        </w:rPr>
        <w:tab/>
      </w:r>
      <w:r>
        <w:rPr>
          <w:b/>
          <w:color w:val="E6E6FA"/>
          <w:sz w:val="24"/>
          <w:szCs w:val="24"/>
          <w:rtl w:val="0"/>
        </w:rPr>
        <w:t>.</w:t>
      </w:r>
      <w:r>
        <w:rPr>
          <w:b/>
          <w:color w:val="80F6A7"/>
          <w:sz w:val="24"/>
          <w:szCs w:val="24"/>
          <w:rtl w:val="0"/>
        </w:rPr>
        <w:t>andExpect</w:t>
      </w:r>
      <w:r>
        <w:rPr>
          <w:b/>
          <w:color w:val="F9FAF4"/>
          <w:sz w:val="24"/>
          <w:szCs w:val="24"/>
          <w:rtl w:val="0"/>
        </w:rPr>
        <w:t>(</w:t>
      </w:r>
      <w:r>
        <w:rPr>
          <w:b/>
          <w:i/>
          <w:color w:val="96EC3F"/>
          <w:sz w:val="24"/>
          <w:szCs w:val="24"/>
          <w:rtl w:val="0"/>
        </w:rPr>
        <w:t>jsonPath</w:t>
      </w:r>
      <w:r>
        <w:rPr>
          <w:b/>
          <w:color w:val="F9FAF4"/>
          <w:sz w:val="24"/>
          <w:szCs w:val="24"/>
          <w:rtl w:val="0"/>
        </w:rPr>
        <w:t>(</w:t>
      </w:r>
      <w:r>
        <w:rPr>
          <w:b/>
          <w:color w:val="17C6A3"/>
          <w:sz w:val="24"/>
          <w:szCs w:val="24"/>
          <w:rtl w:val="0"/>
        </w:rPr>
        <w:t>"$.content"</w:t>
      </w:r>
      <w:r>
        <w:rPr>
          <w:b/>
          <w:color w:val="F9FAF4"/>
          <w:sz w:val="24"/>
          <w:szCs w:val="24"/>
          <w:rtl w:val="0"/>
        </w:rPr>
        <w:t>)</w:t>
      </w:r>
      <w:r>
        <w:rPr>
          <w:b/>
          <w:color w:val="E6E6FA"/>
          <w:sz w:val="24"/>
          <w:szCs w:val="24"/>
          <w:rtl w:val="0"/>
        </w:rPr>
        <w:t>.</w:t>
      </w:r>
      <w:r>
        <w:rPr>
          <w:b/>
          <w:color w:val="A7EC21"/>
          <w:sz w:val="24"/>
          <w:szCs w:val="24"/>
          <w:rtl w:val="0"/>
        </w:rPr>
        <w:t>value</w:t>
      </w:r>
      <w:r>
        <w:rPr>
          <w:b/>
          <w:color w:val="F9FAF4"/>
          <w:sz w:val="24"/>
          <w:szCs w:val="24"/>
          <w:rtl w:val="0"/>
        </w:rPr>
        <w:t>(</w:t>
      </w:r>
      <w:r>
        <w:rPr>
          <w:b/>
          <w:color w:val="17C6A3"/>
          <w:sz w:val="24"/>
          <w:szCs w:val="24"/>
          <w:rtl w:val="0"/>
        </w:rPr>
        <w:t>"Hello, Spring Community!"</w:t>
      </w:r>
      <w:r>
        <w:rPr>
          <w:b/>
          <w:color w:val="F9FAF4"/>
          <w:sz w:val="24"/>
          <w:szCs w:val="24"/>
          <w:rtl w:val="0"/>
        </w:rPr>
        <w:t>))</w:t>
      </w:r>
      <w:r>
        <w:rPr>
          <w:b/>
          <w:color w:val="E6E6FA"/>
          <w:sz w:val="24"/>
          <w:szCs w:val="24"/>
          <w:rtl w:val="0"/>
        </w:rPr>
        <w:t>;</w:t>
      </w:r>
    </w:p>
    <w:p>
      <w:pPr>
        <w:shd w:val="clear" w:fill="2F2F2F"/>
        <w:rPr>
          <w:b/>
          <w:color w:val="F9FAF4"/>
          <w:sz w:val="24"/>
          <w:szCs w:val="24"/>
        </w:rPr>
      </w:pPr>
      <w:r>
        <w:rPr>
          <w:b/>
          <w:color w:val="D9E8F7"/>
          <w:sz w:val="24"/>
          <w:szCs w:val="24"/>
          <w:rtl w:val="0"/>
        </w:rPr>
        <w:tab/>
      </w:r>
      <w:r>
        <w:rPr>
          <w:b/>
          <w:color w:val="F9FAF4"/>
          <w:sz w:val="24"/>
          <w:szCs w:val="24"/>
          <w:rtl w:val="0"/>
        </w:rPr>
        <w:t>}</w:t>
      </w:r>
    </w:p>
    <w:p>
      <w:pPr>
        <w:pStyle w:val="2"/>
        <w:ind w:left="0" w:firstLine="0"/>
      </w:pPr>
      <w:bookmarkStart w:id="5" w:name="_i440e1m3b76c" w:colFirst="0" w:colLast="0"/>
      <w:bookmarkEnd w:id="5"/>
    </w:p>
    <w:p/>
    <w:p>
      <w:pPr>
        <w:pStyle w:val="2"/>
        <w:ind w:left="0" w:firstLine="0"/>
        <w:rPr>
          <w:b/>
        </w:rPr>
      </w:pPr>
      <w:bookmarkStart w:id="6" w:name="_akiz9osaesxn" w:colFirst="0" w:colLast="0"/>
      <w:bookmarkEnd w:id="6"/>
    </w:p>
    <w:p/>
    <w:p/>
    <w:p>
      <w:pPr>
        <w:pStyle w:val="2"/>
        <w:ind w:left="0" w:firstLine="0"/>
        <w:rPr>
          <w:b/>
        </w:rPr>
      </w:pPr>
      <w:bookmarkStart w:id="7" w:name="_r3o10jd5uq36" w:colFirst="0" w:colLast="0"/>
      <w:bookmarkEnd w:id="7"/>
    </w:p>
    <w:p>
      <w:pPr>
        <w:pStyle w:val="2"/>
        <w:ind w:left="0" w:firstLine="0"/>
      </w:pPr>
      <w:bookmarkStart w:id="8" w:name="_d1qjwr5tmx2t" w:colFirst="0" w:colLast="0"/>
      <w:bookmarkEnd w:id="8"/>
      <w:r>
        <w:rPr>
          <w:b/>
          <w:rtl w:val="0"/>
        </w:rPr>
        <w:t>Setting up Cucumber environment in eclipse</w:t>
      </w:r>
    </w:p>
    <w:p>
      <w:pPr>
        <w:ind w:left="720" w:firstLine="0"/>
        <w:jc w:val="center"/>
      </w:pPr>
    </w:p>
    <w:p>
      <w:pPr>
        <w:numPr>
          <w:ilvl w:val="0"/>
          <w:numId w:val="3"/>
        </w:numPr>
        <w:ind w:left="2880" w:hanging="360"/>
        <w:jc w:val="both"/>
        <w:rPr>
          <w:b/>
        </w:rPr>
      </w:pPr>
      <w:r>
        <w:rPr>
          <w:b/>
          <w:rtl w:val="0"/>
        </w:rPr>
        <w:t>Eclipse Marketplace - &gt; Cucumber</w:t>
      </w:r>
    </w:p>
    <w:p>
      <w:pPr>
        <w:ind w:left="2160" w:firstLine="0"/>
        <w:rPr>
          <w:b/>
        </w:rPr>
      </w:pPr>
    </w:p>
    <w:p>
      <w:pPr>
        <w:ind w:left="2160" w:firstLine="0"/>
        <w:rPr>
          <w:b/>
        </w:rPr>
      </w:pPr>
    </w:p>
    <w:p>
      <w:pPr>
        <w:jc w:val="center"/>
        <w:rPr>
          <w:b/>
        </w:rPr>
      </w:pPr>
      <w:r>
        <w:rPr>
          <w:b/>
        </w:rPr>
        <w:drawing>
          <wp:inline distT="114300" distB="114300" distL="114300" distR="114300">
            <wp:extent cx="2486025" cy="11525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9"/>
                    <a:srcRect/>
                    <a:stretch>
                      <a:fillRect/>
                    </a:stretch>
                  </pic:blipFill>
                  <pic:spPr>
                    <a:xfrm>
                      <a:off x="0" y="0"/>
                      <a:ext cx="2486025" cy="1152525"/>
                    </a:xfrm>
                    <a:prstGeom prst="rect">
                      <a:avLst/>
                    </a:prstGeom>
                  </pic:spPr>
                </pic:pic>
              </a:graphicData>
            </a:graphic>
          </wp:inline>
        </w:drawing>
      </w:r>
    </w:p>
    <w:p>
      <w:pPr>
        <w:rPr>
          <w:b/>
        </w:rPr>
      </w:pPr>
    </w:p>
    <w:p>
      <w:pPr>
        <w:rPr>
          <w:b/>
        </w:rPr>
      </w:pPr>
      <w:r>
        <w:rPr>
          <w:b/>
        </w:rPr>
        <w:drawing>
          <wp:inline distT="114300" distB="114300" distL="114300" distR="114300">
            <wp:extent cx="5943600" cy="1435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0"/>
                    <a:srcRect/>
                    <a:stretch>
                      <a:fillRect/>
                    </a:stretch>
                  </pic:blipFill>
                  <pic:spPr>
                    <a:xfrm>
                      <a:off x="0" y="0"/>
                      <a:ext cx="5943600" cy="1435100"/>
                    </a:xfrm>
                    <a:prstGeom prst="rect">
                      <a:avLst/>
                    </a:prstGeom>
                  </pic:spPr>
                </pic:pic>
              </a:graphicData>
            </a:graphic>
          </wp:inline>
        </w:drawing>
      </w:r>
    </w:p>
    <w:p>
      <w:pPr>
        <w:rPr>
          <w:b/>
        </w:rPr>
      </w:pPr>
    </w:p>
    <w:p>
      <w:pPr>
        <w:jc w:val="both"/>
      </w:pPr>
      <w:r>
        <w:rPr>
          <w:rtl w:val="0"/>
        </w:rPr>
        <w:t xml:space="preserve">Through this, we can access the </w:t>
      </w:r>
      <w:r>
        <w:rPr>
          <w:b/>
          <w:rtl w:val="0"/>
        </w:rPr>
        <w:t>.feature file.</w:t>
      </w:r>
      <w:r>
        <w:rPr>
          <w:rtl w:val="0"/>
        </w:rPr>
        <w:t xml:space="preserve"> The feature file is the essential segment of the cucumber tool, which is used to write acceptance steps for automation testing. The Gherkin language test scenarios describe the application's expected behavior.</w:t>
      </w:r>
    </w:p>
    <w:p>
      <w:pPr>
        <w:jc w:val="both"/>
        <w:rPr>
          <w:b/>
        </w:rPr>
      </w:pPr>
    </w:p>
    <w:p>
      <w:pPr>
        <w:jc w:val="both"/>
        <w:rPr>
          <w:b/>
        </w:rPr>
      </w:pPr>
    </w:p>
    <w:p>
      <w:pPr>
        <w:jc w:val="both"/>
        <w:rPr>
          <w:b/>
        </w:rPr>
      </w:pPr>
    </w:p>
    <w:p>
      <w:pPr>
        <w:jc w:val="both"/>
        <w:rPr>
          <w:b/>
        </w:rPr>
      </w:pPr>
      <w:r>
        <w:rPr>
          <w:b/>
        </w:rPr>
        <mc:AlternateContent>
          <mc:Choice Requires="wpg">
            <w:drawing>
              <wp:inline distT="114300" distB="114300" distL="114300" distR="114300">
                <wp:extent cx="5943600" cy="2189480"/>
                <wp:effectExtent l="0" t="0" r="0" b="0"/>
                <wp:docPr id="1" name="Group 1"/>
                <wp:cNvGraphicFramePr/>
                <a:graphic xmlns:a="http://schemas.openxmlformats.org/drawingml/2006/main">
                  <a:graphicData uri="http://schemas.microsoft.com/office/word/2010/wordprocessingGroup">
                    <wpg:wgp>
                      <wpg:cNvGrpSpPr/>
                      <wpg:grpSpPr>
                        <a:xfrm>
                          <a:off x="870250" y="1244925"/>
                          <a:ext cx="5943600" cy="2189747"/>
                          <a:chOff x="870250" y="1244925"/>
                          <a:chExt cx="6140650" cy="2252950"/>
                        </a:xfrm>
                      </wpg:grpSpPr>
                      <wps:wsp>
                        <wps:cNvPr id="2" name="Shape 2"/>
                        <wps:cNvSpPr/>
                        <wps:spPr>
                          <a:xfrm>
                            <a:off x="875025" y="1249700"/>
                            <a:ext cx="6131100" cy="2243400"/>
                          </a:xfrm>
                          <a:prstGeom prst="rect">
                            <a:avLst/>
                          </a:prstGeom>
                          <a:solidFill>
                            <a:srgbClr val="EFEFEF"/>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center"/>
                              </w:pPr>
                            </w:p>
                          </w:txbxContent>
                        </wps:txbx>
                        <wps:bodyPr spcFirstLastPara="1" wrap="square" lIns="91425" tIns="91425" rIns="91425" bIns="91425" anchor="ctr" anchorCtr="0">
                          <a:noAutofit/>
                        </wps:bodyPr>
                      </wps:wsp>
                      <pic:pic xmlns:pic="http://schemas.openxmlformats.org/drawingml/2006/picture">
                        <pic:nvPicPr>
                          <pic:cNvPr id="6" name="Shape 3"/>
                          <pic:cNvPicPr preferRelativeResize="0"/>
                        </pic:nvPicPr>
                        <pic:blipFill>
                          <a:blip r:embed="rId11"/>
                          <a:stretch>
                            <a:fillRect/>
                          </a:stretch>
                        </pic:blipFill>
                        <pic:spPr>
                          <a:xfrm>
                            <a:off x="968775" y="1472025"/>
                            <a:ext cx="5943600" cy="1800225"/>
                          </a:xfrm>
                          <a:prstGeom prst="rect">
                            <a:avLst/>
                          </a:prstGeom>
                          <a:noFill/>
                          <a:ln>
                            <a:noFill/>
                          </a:ln>
                        </pic:spPr>
                      </pic:pic>
                    </wpg:wgp>
                  </a:graphicData>
                </a:graphic>
              </wp:inline>
            </w:drawing>
          </mc:Choice>
          <mc:Fallback>
            <w:pict>
              <v:group id="_x0000_s1026" o:spid="_x0000_s1026" o:spt="203" style="height:172.4pt;width:468pt;" coordorigin="870250,1244925" coordsize="6140650,2252950" o:gfxdata="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">
                <o:lock v:ext="edit" aspectratio="f"/>
                <v:rect id="Shape 2" o:spid="_x0000_s1026" o:spt="1" style="position:absolute;left:875025;top:1249700;height:2243400;width:6131100;v-text-anchor:middle;" fillcolor="#EFEFEF" filled="t" stroked="t" coordsize="21600,21600" o:gfxdata="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veSVvQAA&#10;ANoAAAAPAAAAAAAAAAEAIAAAACIAAABkcnMvZG93bnJldi54bWxQSwECFAAUAAAACACHTuJAMy8F&#10;njsAAAA5AAAAEAAAAAAAAAABACAAAAAMAQAAZHJzL3NoYXBleG1sLnhtbFBLBQYAAAAABgAGAFsB&#10;AAC2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center"/>
                        </w:pPr>
                      </w:p>
                    </w:txbxContent>
                  </v:textbox>
                </v:rect>
                <v:shape id="Shape 3" o:spid="_x0000_s1026" o:spt="75" type="#_x0000_t75" style="position:absolute;left:968775;top:1472025;height:1800225;width:5943600;" filled="f" o:preferrelative="f" stroked="f" coordsize="21600,21600" o:gfxdata="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aBT8ugAAANoA&#10;AAAPAAAAAAAAAAEAIAAAACIAAABkcnMvZG93bnJldi54bWxQSwECFAAUAAAACACHTuJAMy8FnjsA&#10;AAA5AAAAEAAAAAAAAAABACAAAAAJAQAAZHJzL3NoYXBleG1sLnhtbFBLBQYAAAAABgAGAFsBAACz&#10;AwAAAAA=&#10;">
                  <v:fill on="f" focussize="0,0"/>
                  <v:stroke on="f"/>
                  <v:imagedata r:id="rId11" o:title=""/>
                  <o:lock v:ext="edit" aspectratio="f"/>
                </v:shape>
                <w10:wrap type="none"/>
                <w10:anchorlock/>
              </v:group>
            </w:pict>
          </mc:Fallback>
        </mc:AlternateContent>
      </w:r>
    </w:p>
    <w:p>
      <w:pPr>
        <w:pStyle w:val="3"/>
        <w:jc w:val="both"/>
        <w:rPr>
          <w:b/>
        </w:rPr>
      </w:pPr>
      <w:bookmarkStart w:id="9" w:name="_gxq1kdntbhjn" w:colFirst="0" w:colLast="0"/>
      <w:bookmarkEnd w:id="9"/>
      <w:r>
        <w:rPr>
          <w:b/>
          <w:rtl w:val="0"/>
        </w:rPr>
        <w:t>Feature.feature :-</w:t>
      </w:r>
    </w:p>
    <w:p>
      <w:pPr>
        <w:jc w:val="both"/>
        <w:rPr>
          <w:b/>
        </w:rPr>
      </w:pPr>
    </w:p>
    <w:p>
      <w:pPr>
        <w:jc w:val="both"/>
      </w:pPr>
      <w:r>
        <w:rPr>
          <w:rtl w:val="0"/>
        </w:rPr>
        <w:t>Feature: Greeting API</w:t>
      </w:r>
    </w:p>
    <w:p>
      <w:pPr>
        <w:jc w:val="both"/>
      </w:pPr>
    </w:p>
    <w:p>
      <w:pPr>
        <w:jc w:val="both"/>
      </w:pPr>
      <w:r>
        <w:rPr>
          <w:rtl w:val="0"/>
        </w:rPr>
        <w:t xml:space="preserve">  Scenario: Request greeting without a name parameter</w:t>
      </w:r>
    </w:p>
    <w:p>
      <w:pPr>
        <w:jc w:val="both"/>
      </w:pPr>
      <w:r>
        <w:rPr>
          <w:rtl w:val="0"/>
        </w:rPr>
        <w:t xml:space="preserve">    Given the Greeting API is running</w:t>
      </w:r>
    </w:p>
    <w:p>
      <w:pPr>
        <w:jc w:val="both"/>
      </w:pPr>
      <w:r>
        <w:rPr>
          <w:rtl w:val="0"/>
        </w:rPr>
        <w:t xml:space="preserve">    When a client sends a GET request to "/greeting" without a name parameter</w:t>
      </w:r>
    </w:p>
    <w:p>
      <w:pPr>
        <w:jc w:val="both"/>
      </w:pPr>
      <w:r>
        <w:rPr>
          <w:rtl w:val="0"/>
        </w:rPr>
        <w:t xml:space="preserve">    Then the response should have a status code of 200 OK</w:t>
      </w:r>
    </w:p>
    <w:p>
      <w:pPr>
        <w:jc w:val="both"/>
      </w:pPr>
      <w:r>
        <w:rPr>
          <w:rtl w:val="0"/>
        </w:rPr>
        <w:t xml:space="preserve">    And the response should contain a JSON with a "content" field saying "Hello, World!"</w:t>
      </w:r>
    </w:p>
    <w:p>
      <w:pPr>
        <w:jc w:val="both"/>
      </w:pPr>
    </w:p>
    <w:p>
      <w:pPr>
        <w:jc w:val="both"/>
      </w:pPr>
      <w:r>
        <w:rPr>
          <w:rtl w:val="0"/>
        </w:rPr>
        <w:t xml:space="preserve">  Scenario: Request greeting with a name parameter</w:t>
      </w:r>
    </w:p>
    <w:p>
      <w:pPr>
        <w:jc w:val="both"/>
      </w:pPr>
      <w:r>
        <w:rPr>
          <w:rtl w:val="0"/>
        </w:rPr>
        <w:t xml:space="preserve">    Given the Greeting API is running</w:t>
      </w:r>
    </w:p>
    <w:p>
      <w:pPr>
        <w:jc w:val="both"/>
      </w:pPr>
      <w:r>
        <w:rPr>
          <w:rtl w:val="0"/>
        </w:rPr>
        <w:t xml:space="preserve">    When a client sends a GET request to "/greeting" with a name parameter set to "Spring Community"</w:t>
      </w:r>
    </w:p>
    <w:p>
      <w:pPr>
        <w:jc w:val="both"/>
      </w:pPr>
      <w:r>
        <w:rPr>
          <w:rtl w:val="0"/>
        </w:rPr>
        <w:t xml:space="preserve">    Then the response should have a status code of 200 OK</w:t>
      </w:r>
    </w:p>
    <w:p>
      <w:pPr>
        <w:jc w:val="both"/>
      </w:pPr>
      <w:r>
        <w:rPr>
          <w:rtl w:val="0"/>
        </w:rPr>
        <w:t xml:space="preserve">    And the response should contain a JSON with a "content" field saying "Hello, Spring Community!"</w:t>
      </w:r>
    </w:p>
    <w:p>
      <w:pPr>
        <w:jc w:val="both"/>
        <w:rPr>
          <w:b/>
        </w:rPr>
      </w:pPr>
    </w:p>
    <w:p>
      <w:pPr>
        <w:jc w:val="both"/>
        <w:rPr>
          <w:b/>
        </w:rPr>
      </w:pPr>
    </w:p>
    <w:p>
      <w:pPr>
        <w:pStyle w:val="2"/>
        <w:rPr>
          <w:b/>
        </w:rPr>
      </w:pPr>
      <w:bookmarkStart w:id="10" w:name="_zc8k7fzfvdig" w:colFirst="0" w:colLast="0"/>
      <w:bookmarkEnd w:id="10"/>
      <w:r>
        <w:rPr>
          <w:b/>
          <w:rtl w:val="0"/>
        </w:rPr>
        <w:t>Setting pom.xml</w:t>
      </w:r>
    </w:p>
    <w:p>
      <w:pPr>
        <w:rPr>
          <w:b/>
        </w:rPr>
      </w:pPr>
      <w:r>
        <w:rPr>
          <w:rtl w:val="0"/>
        </w:rPr>
        <w:tab/>
      </w:r>
      <w:r>
        <w:rPr>
          <w:b/>
          <w:rtl w:val="0"/>
        </w:rPr>
        <w:t>What is pom.xml ?</w:t>
      </w:r>
    </w:p>
    <w:p>
      <w:pPr>
        <w:jc w:val="both"/>
      </w:pPr>
      <w:r>
        <w:rPr>
          <w:b/>
          <w:rtl w:val="0"/>
        </w:rPr>
        <w:tab/>
      </w:r>
      <w:r>
        <w:rPr>
          <w:b/>
          <w:rtl w:val="0"/>
        </w:rPr>
        <w:tab/>
      </w:r>
      <w:r>
        <w:rPr>
          <w:rtl w:val="0"/>
        </w:rPr>
        <w:t>The pom.xml file is a configuration file used in Maven-based Java projects. It contains metadata about the project, its dependencies, build settings, plugins, and other configuration details required by Maven to manage the project's lifecycle. The pom.xml file serves as a central configuration file that Maven uses to understand how to build, test, and package the project. It includes information such as project name, version, dependencies on external libraries, and other project-specific settings. The POM file helps automate the build process and ensures consistency in project management across different development environments.</w:t>
      </w:r>
    </w:p>
    <w:p>
      <w:pPr>
        <w:jc w:val="both"/>
      </w:pPr>
    </w:p>
    <w:p>
      <w:pPr>
        <w:pStyle w:val="3"/>
        <w:jc w:val="both"/>
        <w:rPr>
          <w:b/>
        </w:rPr>
      </w:pPr>
      <w:bookmarkStart w:id="11" w:name="_r6eon23hocuz" w:colFirst="0" w:colLast="0"/>
      <w:bookmarkEnd w:id="11"/>
      <w:r>
        <w:rPr>
          <w:b/>
          <w:rtl w:val="0"/>
        </w:rPr>
        <w:t xml:space="preserve">Adding required cucumber dependencies </w:t>
      </w:r>
    </w:p>
    <w:p/>
    <w:p>
      <w:pPr>
        <w:rPr>
          <w:b/>
        </w:rPr>
      </w:pPr>
      <w:r>
        <w:rPr>
          <w:rtl w:val="0"/>
        </w:rPr>
        <w:tab/>
      </w:r>
      <w:r>
        <w:rPr>
          <w:rtl w:val="0"/>
        </w:rPr>
        <w:tab/>
      </w:r>
      <w:r>
        <w:rPr>
          <w:b/>
          <w:rtl w:val="0"/>
        </w:rPr>
        <w:t>&lt;!-- Cucumber dependencies --&gt;</w:t>
      </w:r>
    </w:p>
    <w:p>
      <w:r>
        <w:rPr>
          <w:rtl w:val="0"/>
        </w:rPr>
        <w:tab/>
      </w:r>
      <w:r>
        <w:rPr>
          <w:rtl w:val="0"/>
        </w:rPr>
        <w:t>&lt;!-- https://mvnrepository.com/artifact/io.cucumber/cucumber-java --&gt;</w:t>
      </w:r>
    </w:p>
    <w:p>
      <w:r>
        <w:rPr>
          <w:rtl w:val="0"/>
        </w:rPr>
        <w:tab/>
      </w:r>
      <w:r>
        <w:rPr>
          <w:rtl w:val="0"/>
        </w:rPr>
        <w:tab/>
      </w:r>
      <w:r>
        <w:rPr>
          <w:rtl w:val="0"/>
        </w:rPr>
        <w:t>&lt;dependency&gt;</w:t>
      </w:r>
    </w:p>
    <w:p>
      <w:r>
        <w:rPr>
          <w:rtl w:val="0"/>
        </w:rPr>
        <w:tab/>
      </w:r>
      <w:r>
        <w:rPr>
          <w:rtl w:val="0"/>
        </w:rPr>
        <w:tab/>
      </w:r>
      <w:r>
        <w:rPr>
          <w:rtl w:val="0"/>
        </w:rPr>
        <w:t xml:space="preserve">    &lt;groupId&gt;io.cucumber&lt;/groupId&gt;</w:t>
      </w:r>
    </w:p>
    <w:p>
      <w:r>
        <w:rPr>
          <w:rtl w:val="0"/>
        </w:rPr>
        <w:tab/>
      </w:r>
      <w:r>
        <w:rPr>
          <w:rtl w:val="0"/>
        </w:rPr>
        <w:tab/>
      </w:r>
      <w:r>
        <w:rPr>
          <w:rtl w:val="0"/>
        </w:rPr>
        <w:t xml:space="preserve">    &lt;artifactId&gt;cucumber-java&lt;/artifactId&gt;</w:t>
      </w:r>
    </w:p>
    <w:p>
      <w:r>
        <w:rPr>
          <w:rtl w:val="0"/>
        </w:rPr>
        <w:tab/>
      </w:r>
      <w:r>
        <w:rPr>
          <w:rtl w:val="0"/>
        </w:rPr>
        <w:tab/>
      </w:r>
      <w:r>
        <w:rPr>
          <w:rtl w:val="0"/>
        </w:rPr>
        <w:t xml:space="preserve">    &lt;version&gt;7.15.0&lt;/version&gt;</w:t>
      </w:r>
    </w:p>
    <w:p>
      <w:r>
        <w:rPr>
          <w:rtl w:val="0"/>
        </w:rPr>
        <w:tab/>
      </w:r>
      <w:r>
        <w:rPr>
          <w:rtl w:val="0"/>
        </w:rPr>
        <w:tab/>
      </w:r>
      <w:r>
        <w:rPr>
          <w:rtl w:val="0"/>
        </w:rPr>
        <w:t>&lt;/dependency&gt;</w:t>
      </w:r>
    </w:p>
    <w:p>
      <w:r>
        <w:rPr>
          <w:rtl w:val="0"/>
        </w:rPr>
        <w:tab/>
      </w:r>
    </w:p>
    <w:p>
      <w:r>
        <w:rPr>
          <w:rtl w:val="0"/>
        </w:rPr>
        <w:tab/>
      </w:r>
    </w:p>
    <w:p>
      <w:pPr>
        <w:rPr>
          <w:b/>
        </w:rPr>
      </w:pPr>
      <w:r>
        <w:rPr>
          <w:rtl w:val="0"/>
        </w:rPr>
        <w:tab/>
      </w:r>
      <w:r>
        <w:rPr>
          <w:rtl w:val="0"/>
        </w:rPr>
        <w:tab/>
      </w:r>
      <w:r>
        <w:rPr>
          <w:rtl w:val="0"/>
        </w:rPr>
        <w:tab/>
      </w:r>
      <w:r>
        <w:rPr>
          <w:b/>
          <w:rtl w:val="0"/>
        </w:rPr>
        <w:t>&lt;!-- JUnit dependency if not already present --&gt;</w:t>
      </w:r>
    </w:p>
    <w:p>
      <w:r>
        <w:rPr>
          <w:rtl w:val="0"/>
        </w:rPr>
        <w:tab/>
      </w:r>
      <w:r>
        <w:rPr>
          <w:rtl w:val="0"/>
        </w:rPr>
        <w:tab/>
      </w:r>
      <w:r>
        <w:rPr>
          <w:rtl w:val="0"/>
        </w:rPr>
        <w:tab/>
      </w:r>
      <w:r>
        <w:rPr>
          <w:rtl w:val="0"/>
        </w:rPr>
        <w:t>&lt;!-- https://mvnrepository.com/artifact/io.cucumber/cucumber-junit --&gt;</w:t>
      </w:r>
    </w:p>
    <w:p>
      <w:r>
        <w:rPr>
          <w:rtl w:val="0"/>
        </w:rPr>
        <w:tab/>
      </w:r>
      <w:r>
        <w:rPr>
          <w:rtl w:val="0"/>
        </w:rPr>
        <w:tab/>
      </w:r>
      <w:r>
        <w:rPr>
          <w:rtl w:val="0"/>
        </w:rPr>
        <w:t>&lt;dependency&gt;</w:t>
      </w:r>
    </w:p>
    <w:p>
      <w:r>
        <w:rPr>
          <w:rtl w:val="0"/>
        </w:rPr>
        <w:tab/>
      </w:r>
      <w:r>
        <w:rPr>
          <w:rtl w:val="0"/>
        </w:rPr>
        <w:tab/>
      </w:r>
      <w:r>
        <w:rPr>
          <w:rtl w:val="0"/>
        </w:rPr>
        <w:t xml:space="preserve">    &lt;groupId&gt;io.cucumber&lt;/groupId&gt;</w:t>
      </w:r>
    </w:p>
    <w:p>
      <w:r>
        <w:rPr>
          <w:rtl w:val="0"/>
        </w:rPr>
        <w:tab/>
      </w:r>
      <w:r>
        <w:rPr>
          <w:rtl w:val="0"/>
        </w:rPr>
        <w:tab/>
      </w:r>
      <w:r>
        <w:rPr>
          <w:rtl w:val="0"/>
        </w:rPr>
        <w:t xml:space="preserve">    &lt;artifactId&gt;cucumber-junit&lt;/artifactId&gt;</w:t>
      </w:r>
    </w:p>
    <w:p>
      <w:r>
        <w:rPr>
          <w:rtl w:val="0"/>
        </w:rPr>
        <w:tab/>
      </w:r>
      <w:r>
        <w:rPr>
          <w:rtl w:val="0"/>
        </w:rPr>
        <w:tab/>
      </w:r>
      <w:r>
        <w:rPr>
          <w:rtl w:val="0"/>
        </w:rPr>
        <w:t xml:space="preserve">    &lt;version&gt;7.15.0&lt;/version&gt;</w:t>
      </w:r>
    </w:p>
    <w:p>
      <w:r>
        <w:rPr>
          <w:rtl w:val="0"/>
        </w:rPr>
        <w:tab/>
      </w:r>
      <w:r>
        <w:rPr>
          <w:rtl w:val="0"/>
        </w:rPr>
        <w:tab/>
      </w:r>
      <w:r>
        <w:rPr>
          <w:rtl w:val="0"/>
        </w:rPr>
        <w:t xml:space="preserve">    &lt;scope&gt;test&lt;/scope&gt;</w:t>
      </w:r>
    </w:p>
    <w:p>
      <w:r>
        <w:rPr>
          <w:rtl w:val="0"/>
        </w:rPr>
        <w:tab/>
      </w:r>
      <w:r>
        <w:rPr>
          <w:rtl w:val="0"/>
        </w:rPr>
        <w:tab/>
      </w:r>
      <w:r>
        <w:rPr>
          <w:rtl w:val="0"/>
        </w:rPr>
        <w:t>&lt;/dependency&gt;</w:t>
      </w:r>
    </w:p>
    <w:p/>
    <w:p>
      <w:pPr>
        <w:pStyle w:val="4"/>
        <w:rPr>
          <w:b/>
        </w:rPr>
      </w:pPr>
      <w:bookmarkStart w:id="12" w:name="_16v67trp0sma" w:colFirst="0" w:colLast="0"/>
      <w:bookmarkEnd w:id="12"/>
      <w:r>
        <w:rPr>
          <w:b/>
          <w:rtl w:val="0"/>
        </w:rPr>
        <w:t xml:space="preserve">SOURCES :  </w:t>
      </w:r>
    </w:p>
    <w:p>
      <w:pPr>
        <w:numPr>
          <w:ilvl w:val="0"/>
          <w:numId w:val="4"/>
        </w:numPr>
        <w:ind w:left="1440" w:hanging="360"/>
        <w:rPr>
          <w:u w:val="none"/>
        </w:rPr>
      </w:pPr>
      <w:r>
        <w:rPr>
          <w:b/>
          <w:rtl w:val="0"/>
        </w:rPr>
        <w:t>Cucumber -java</w:t>
      </w:r>
      <w:r>
        <w:rPr>
          <w:rtl w:val="0"/>
        </w:rPr>
        <w:br w:type="textWrapping"/>
      </w:r>
      <w:r>
        <w:fldChar w:fldCharType="begin"/>
      </w:r>
      <w:r>
        <w:instrText xml:space="preserve"> HYPERLINK "https://mvnrepository.com/artifact/io.cucumber/cucumber-java" \h </w:instrText>
      </w:r>
      <w:r>
        <w:fldChar w:fldCharType="separate"/>
      </w:r>
      <w:r>
        <w:rPr>
          <w:color w:val="1155CC"/>
          <w:u w:val="single"/>
          <w:rtl w:val="0"/>
        </w:rPr>
        <w:t>https://mvnrepository.com/artifact/io.cucumber/cucumber-java</w:t>
      </w:r>
      <w:r>
        <w:rPr>
          <w:color w:val="1155CC"/>
          <w:u w:val="single"/>
          <w:rtl w:val="0"/>
        </w:rPr>
        <w:fldChar w:fldCharType="end"/>
      </w:r>
    </w:p>
    <w:p>
      <w:r>
        <w:rPr>
          <w:rtl w:val="0"/>
        </w:rPr>
        <w:tab/>
      </w:r>
      <w:r>
        <w:rPr>
          <w:rtl w:val="0"/>
        </w:rPr>
        <w:tab/>
      </w:r>
      <w:r>
        <w:drawing>
          <wp:inline distT="114300" distB="114300" distL="114300" distR="114300">
            <wp:extent cx="3547745" cy="219519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12"/>
                    <a:srcRect/>
                    <a:stretch>
                      <a:fillRect/>
                    </a:stretch>
                  </pic:blipFill>
                  <pic:spPr>
                    <a:xfrm>
                      <a:off x="0" y="0"/>
                      <a:ext cx="3548063" cy="2195625"/>
                    </a:xfrm>
                    <a:prstGeom prst="rect">
                      <a:avLst/>
                    </a:prstGeom>
                  </pic:spPr>
                </pic:pic>
              </a:graphicData>
            </a:graphic>
          </wp:inline>
        </w:drawing>
      </w:r>
    </w:p>
    <w:p>
      <w:pPr>
        <w:numPr>
          <w:ilvl w:val="0"/>
          <w:numId w:val="4"/>
        </w:numPr>
        <w:ind w:left="1440" w:hanging="360"/>
        <w:rPr>
          <w:b/>
        </w:rPr>
      </w:pPr>
      <w:r>
        <w:rPr>
          <w:b/>
          <w:rtl w:val="0"/>
        </w:rPr>
        <w:t>Cucumber -Junit</w:t>
      </w:r>
    </w:p>
    <w:p>
      <w:pPr>
        <w:ind w:left="720" w:firstLine="720"/>
      </w:pPr>
      <w:r>
        <w:fldChar w:fldCharType="begin"/>
      </w:r>
      <w:r>
        <w:instrText xml:space="preserve"> HYPERLINK "https://mvnrepository.com/artifact/io.cucumber/cucumber-junit" \h </w:instrText>
      </w:r>
      <w:r>
        <w:fldChar w:fldCharType="separate"/>
      </w:r>
      <w:r>
        <w:rPr>
          <w:color w:val="1155CC"/>
          <w:u w:val="single"/>
          <w:rtl w:val="0"/>
        </w:rPr>
        <w:t>https://mvnrepository.com/artifact/io.cucumber/cucumber-junit</w:t>
      </w:r>
      <w:r>
        <w:rPr>
          <w:color w:val="1155CC"/>
          <w:u w:val="single"/>
          <w:rtl w:val="0"/>
        </w:rPr>
        <w:fldChar w:fldCharType="end"/>
      </w:r>
    </w:p>
    <w:p>
      <w:pPr>
        <w:ind w:left="720" w:firstLine="720"/>
      </w:pPr>
    </w:p>
    <w:p>
      <w:pPr>
        <w:ind w:left="720" w:firstLine="720"/>
      </w:pPr>
      <w:r>
        <w:drawing>
          <wp:inline distT="114300" distB="114300" distL="114300" distR="114300">
            <wp:extent cx="3700145" cy="236093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3"/>
                    <a:srcRect/>
                    <a:stretch>
                      <a:fillRect/>
                    </a:stretch>
                  </pic:blipFill>
                  <pic:spPr>
                    <a:xfrm>
                      <a:off x="0" y="0"/>
                      <a:ext cx="3700463" cy="2361084"/>
                    </a:xfrm>
                    <a:prstGeom prst="rect">
                      <a:avLst/>
                    </a:prstGeom>
                  </pic:spPr>
                </pic:pic>
              </a:graphicData>
            </a:graphic>
          </wp:inline>
        </w:drawing>
      </w:r>
    </w:p>
    <w:p>
      <w:pPr>
        <w:ind w:firstLine="720"/>
      </w:pPr>
    </w:p>
    <w:p>
      <w:pPr>
        <w:pStyle w:val="4"/>
        <w:rPr>
          <w:b/>
        </w:rPr>
      </w:pPr>
      <w:bookmarkStart w:id="13" w:name="_h0mo9ne284s1" w:colFirst="0" w:colLast="0"/>
      <w:bookmarkEnd w:id="13"/>
      <w:r>
        <w:rPr>
          <w:b/>
          <w:rtl w:val="0"/>
        </w:rPr>
        <w:t>Pom.xml</w:t>
      </w:r>
    </w:p>
    <w:p>
      <w:pPr>
        <w:ind w:left="0" w:firstLine="0"/>
      </w:pPr>
      <w:r>
        <w:rPr>
          <w:rtl w:val="0"/>
        </w:rPr>
        <w:tab/>
      </w:r>
    </w:p>
    <w:p>
      <w:pPr>
        <w:ind w:left="0" w:firstLine="0"/>
      </w:pPr>
      <w:r>
        <w:rPr>
          <w:rtl w:val="0"/>
        </w:rPr>
        <w:tab/>
      </w:r>
      <w:r>
        <w:rPr>
          <w:rtl w:val="0"/>
        </w:rPr>
        <w:t>&lt;?xml version="1.0" encoding="UTF-8"?&gt;</w:t>
      </w:r>
    </w:p>
    <w:p>
      <w:r>
        <w:rPr>
          <w:rtl w:val="0"/>
        </w:rPr>
        <w:t>&lt;project xmlns="http://maven.apache.org/POM/4.0.0"</w:t>
      </w:r>
    </w:p>
    <w:p>
      <w:r>
        <w:rPr>
          <w:rtl w:val="0"/>
        </w:rPr>
        <w:tab/>
      </w:r>
      <w:r>
        <w:rPr>
          <w:rtl w:val="0"/>
        </w:rPr>
        <w:t>xmlns:xsi="http://www.w3.org/2001/XMLSchema-instance"</w:t>
      </w:r>
    </w:p>
    <w:p>
      <w:r>
        <w:rPr>
          <w:rtl w:val="0"/>
        </w:rPr>
        <w:tab/>
      </w:r>
      <w:r>
        <w:rPr>
          <w:rtl w:val="0"/>
        </w:rPr>
        <w:t>xsi:schemaLocation="http://maven.apache.org/POM/4.0.0 https://maven.apache.org/xsd/maven-4.0.0.xsd"&gt;</w:t>
      </w:r>
    </w:p>
    <w:p>
      <w:r>
        <w:rPr>
          <w:rtl w:val="0"/>
        </w:rPr>
        <w:tab/>
      </w:r>
      <w:r>
        <w:rPr>
          <w:rtl w:val="0"/>
        </w:rPr>
        <w:t>&lt;modelVersion&gt;4.0.0&lt;/modelVersion&gt;</w:t>
      </w:r>
    </w:p>
    <w:p>
      <w:r>
        <w:rPr>
          <w:rtl w:val="0"/>
        </w:rPr>
        <w:tab/>
      </w:r>
      <w:r>
        <w:rPr>
          <w:rtl w:val="0"/>
        </w:rPr>
        <w:t>&lt;parent&gt;</w:t>
      </w:r>
    </w:p>
    <w:p>
      <w:r>
        <w:rPr>
          <w:rtl w:val="0"/>
        </w:rPr>
        <w:tab/>
      </w:r>
      <w:r>
        <w:rPr>
          <w:rtl w:val="0"/>
        </w:rPr>
        <w:tab/>
      </w:r>
      <w:r>
        <w:rPr>
          <w:rtl w:val="0"/>
        </w:rPr>
        <w:t>&lt;groupId&gt;org.springframework.boot&lt;/groupId&gt;</w:t>
      </w:r>
    </w:p>
    <w:p>
      <w:r>
        <w:rPr>
          <w:rtl w:val="0"/>
        </w:rPr>
        <w:tab/>
      </w:r>
      <w:r>
        <w:rPr>
          <w:rtl w:val="0"/>
        </w:rPr>
        <w:tab/>
      </w:r>
      <w:r>
        <w:rPr>
          <w:rtl w:val="0"/>
        </w:rPr>
        <w:t>&lt;artifactId&gt;spring-boot-starter-parent&lt;/artifactId&gt;</w:t>
      </w:r>
    </w:p>
    <w:p>
      <w:r>
        <w:rPr>
          <w:rtl w:val="0"/>
        </w:rPr>
        <w:tab/>
      </w:r>
      <w:r>
        <w:rPr>
          <w:rtl w:val="0"/>
        </w:rPr>
        <w:tab/>
      </w:r>
      <w:r>
        <w:rPr>
          <w:rtl w:val="0"/>
        </w:rPr>
        <w:t>&lt;version&gt;3.2.0&lt;/version&gt;</w:t>
      </w:r>
    </w:p>
    <w:p>
      <w:r>
        <w:rPr>
          <w:rtl w:val="0"/>
        </w:rPr>
        <w:tab/>
      </w:r>
      <w:r>
        <w:rPr>
          <w:rtl w:val="0"/>
        </w:rPr>
        <w:tab/>
      </w:r>
      <w:r>
        <w:rPr>
          <w:rtl w:val="0"/>
        </w:rPr>
        <w:t>&lt;relativePath /&gt; &lt;!-- lookup parent from repository --&gt;</w:t>
      </w:r>
    </w:p>
    <w:p>
      <w:r>
        <w:rPr>
          <w:rtl w:val="0"/>
        </w:rPr>
        <w:tab/>
      </w:r>
      <w:r>
        <w:rPr>
          <w:rtl w:val="0"/>
        </w:rPr>
        <w:t>&lt;/parent&gt;</w:t>
      </w:r>
    </w:p>
    <w:p>
      <w:r>
        <w:rPr>
          <w:rtl w:val="0"/>
        </w:rPr>
        <w:tab/>
      </w:r>
      <w:r>
        <w:rPr>
          <w:rtl w:val="0"/>
        </w:rPr>
        <w:t>&lt;groupId&gt;com.example&lt;/groupId&gt;</w:t>
      </w:r>
    </w:p>
    <w:p>
      <w:r>
        <w:rPr>
          <w:rtl w:val="0"/>
        </w:rPr>
        <w:tab/>
      </w:r>
      <w:r>
        <w:rPr>
          <w:rtl w:val="0"/>
        </w:rPr>
        <w:t>&lt;artifactId&gt;rest-service-complete&lt;/artifactId&gt;</w:t>
      </w:r>
    </w:p>
    <w:p>
      <w:r>
        <w:rPr>
          <w:rtl w:val="0"/>
        </w:rPr>
        <w:tab/>
      </w:r>
      <w:r>
        <w:rPr>
          <w:rtl w:val="0"/>
        </w:rPr>
        <w:t>&lt;version&gt;0.0.1-SNAPSHOT&lt;/version&gt;</w:t>
      </w:r>
    </w:p>
    <w:p>
      <w:r>
        <w:rPr>
          <w:rtl w:val="0"/>
        </w:rPr>
        <w:tab/>
      </w:r>
      <w:r>
        <w:rPr>
          <w:rtl w:val="0"/>
        </w:rPr>
        <w:t>&lt;name&gt;rest-service-complete&lt;/name&gt;</w:t>
      </w:r>
    </w:p>
    <w:p>
      <w:r>
        <w:rPr>
          <w:rtl w:val="0"/>
        </w:rPr>
        <w:tab/>
      </w:r>
      <w:r>
        <w:rPr>
          <w:rtl w:val="0"/>
        </w:rPr>
        <w:t>&lt;description&gt;Demo project for Spring Boot&lt;/description&gt;</w:t>
      </w:r>
    </w:p>
    <w:p>
      <w:r>
        <w:rPr>
          <w:rtl w:val="0"/>
        </w:rPr>
        <w:tab/>
      </w:r>
      <w:r>
        <w:rPr>
          <w:rtl w:val="0"/>
        </w:rPr>
        <w:t>&lt;properties&gt;</w:t>
      </w:r>
    </w:p>
    <w:p>
      <w:r>
        <w:rPr>
          <w:rtl w:val="0"/>
        </w:rPr>
        <w:t xml:space="preserve">    </w:t>
      </w:r>
      <w:r>
        <w:rPr>
          <w:rtl w:val="0"/>
        </w:rPr>
        <w:tab/>
      </w:r>
      <w:r>
        <w:rPr>
          <w:rtl w:val="0"/>
        </w:rPr>
        <w:t>&lt;!-- Remove the java.version property to use the default Java version --&gt;</w:t>
      </w:r>
    </w:p>
    <w:p>
      <w:r>
        <w:rPr>
          <w:rtl w:val="0"/>
        </w:rPr>
        <w:tab/>
      </w:r>
      <w:r>
        <w:rPr>
          <w:rtl w:val="0"/>
        </w:rPr>
        <w:t>&lt;/properties&gt;</w:t>
      </w:r>
    </w:p>
    <w:p/>
    <w:p/>
    <w:p>
      <w:r>
        <w:rPr>
          <w:rtl w:val="0"/>
        </w:rPr>
        <w:tab/>
      </w:r>
      <w:r>
        <w:rPr>
          <w:rtl w:val="0"/>
        </w:rPr>
        <w:t>&lt;dependencies&gt;</w:t>
      </w:r>
    </w:p>
    <w:p>
      <w:r>
        <w:rPr>
          <w:rtl w:val="0"/>
        </w:rPr>
        <w:tab/>
      </w:r>
      <w:r>
        <w:rPr>
          <w:rtl w:val="0"/>
        </w:rPr>
        <w:tab/>
      </w:r>
      <w:r>
        <w:rPr>
          <w:rtl w:val="0"/>
        </w:rPr>
        <w:t>&lt;dependency&gt;</w:t>
      </w:r>
    </w:p>
    <w:p>
      <w:r>
        <w:rPr>
          <w:rtl w:val="0"/>
        </w:rPr>
        <w:tab/>
      </w:r>
      <w:r>
        <w:rPr>
          <w:rtl w:val="0"/>
        </w:rPr>
        <w:tab/>
      </w:r>
      <w:r>
        <w:rPr>
          <w:rtl w:val="0"/>
        </w:rPr>
        <w:tab/>
      </w:r>
      <w:r>
        <w:rPr>
          <w:rtl w:val="0"/>
        </w:rPr>
        <w:t>&lt;groupId&gt;org.springframework.boot&lt;/groupId&gt;</w:t>
      </w:r>
    </w:p>
    <w:p>
      <w:r>
        <w:rPr>
          <w:rtl w:val="0"/>
        </w:rPr>
        <w:tab/>
      </w:r>
      <w:r>
        <w:rPr>
          <w:rtl w:val="0"/>
        </w:rPr>
        <w:tab/>
      </w:r>
      <w:r>
        <w:rPr>
          <w:rtl w:val="0"/>
        </w:rPr>
        <w:tab/>
      </w:r>
      <w:r>
        <w:rPr>
          <w:rtl w:val="0"/>
        </w:rPr>
        <w:t>&lt;artifactId&gt;spring-boot-starter-web&lt;/artifactId&gt;</w:t>
      </w:r>
    </w:p>
    <w:p>
      <w:r>
        <w:rPr>
          <w:rtl w:val="0"/>
        </w:rPr>
        <w:tab/>
      </w:r>
      <w:r>
        <w:rPr>
          <w:rtl w:val="0"/>
        </w:rPr>
        <w:tab/>
      </w:r>
      <w:r>
        <w:rPr>
          <w:rtl w:val="0"/>
        </w:rPr>
        <w:t>&lt;/dependency&gt;</w:t>
      </w:r>
    </w:p>
    <w:p/>
    <w:p>
      <w:r>
        <w:rPr>
          <w:rtl w:val="0"/>
        </w:rPr>
        <w:tab/>
      </w:r>
      <w:r>
        <w:rPr>
          <w:rtl w:val="0"/>
        </w:rPr>
        <w:tab/>
      </w:r>
      <w:r>
        <w:rPr>
          <w:rtl w:val="0"/>
        </w:rPr>
        <w:t>&lt;dependency&gt;</w:t>
      </w:r>
    </w:p>
    <w:p>
      <w:r>
        <w:rPr>
          <w:rtl w:val="0"/>
        </w:rPr>
        <w:tab/>
      </w:r>
      <w:r>
        <w:rPr>
          <w:rtl w:val="0"/>
        </w:rPr>
        <w:tab/>
      </w:r>
      <w:r>
        <w:rPr>
          <w:rtl w:val="0"/>
        </w:rPr>
        <w:tab/>
      </w:r>
      <w:r>
        <w:rPr>
          <w:rtl w:val="0"/>
        </w:rPr>
        <w:t>&lt;groupId&gt;org.springframework.boot&lt;/groupId&gt;</w:t>
      </w:r>
    </w:p>
    <w:p>
      <w:r>
        <w:rPr>
          <w:rtl w:val="0"/>
        </w:rPr>
        <w:tab/>
      </w:r>
      <w:r>
        <w:rPr>
          <w:rtl w:val="0"/>
        </w:rPr>
        <w:tab/>
      </w:r>
      <w:r>
        <w:rPr>
          <w:rtl w:val="0"/>
        </w:rPr>
        <w:tab/>
      </w:r>
      <w:r>
        <w:rPr>
          <w:rtl w:val="0"/>
        </w:rPr>
        <w:t>&lt;artifactId&gt;spring-boot-starter-test&lt;/artifactId&gt;</w:t>
      </w:r>
    </w:p>
    <w:p>
      <w:r>
        <w:rPr>
          <w:rtl w:val="0"/>
        </w:rPr>
        <w:tab/>
      </w:r>
      <w:r>
        <w:rPr>
          <w:rtl w:val="0"/>
        </w:rPr>
        <w:tab/>
      </w:r>
      <w:r>
        <w:rPr>
          <w:rtl w:val="0"/>
        </w:rPr>
        <w:tab/>
      </w:r>
      <w:r>
        <w:rPr>
          <w:rtl w:val="0"/>
        </w:rPr>
        <w:t>&lt;scope&gt;test&lt;/scope&gt;</w:t>
      </w:r>
    </w:p>
    <w:p>
      <w:r>
        <w:rPr>
          <w:rtl w:val="0"/>
        </w:rPr>
        <w:tab/>
      </w:r>
      <w:r>
        <w:rPr>
          <w:rtl w:val="0"/>
        </w:rPr>
        <w:tab/>
      </w:r>
      <w:r>
        <w:rPr>
          <w:rtl w:val="0"/>
        </w:rPr>
        <w:t>&lt;/dependency&gt;</w:t>
      </w:r>
    </w:p>
    <w:p/>
    <w:p>
      <w:r>
        <w:rPr>
          <w:rtl w:val="0"/>
        </w:rPr>
        <w:tab/>
      </w:r>
      <w:r>
        <w:rPr>
          <w:rtl w:val="0"/>
        </w:rPr>
        <w:tab/>
      </w:r>
      <w:r>
        <w:rPr>
          <w:rtl w:val="0"/>
        </w:rPr>
        <w:t>&lt;!-- Cucumber dependencies --&gt;</w:t>
      </w:r>
    </w:p>
    <w:p>
      <w:r>
        <w:rPr>
          <w:rtl w:val="0"/>
        </w:rPr>
        <w:tab/>
      </w:r>
      <w:r>
        <w:rPr>
          <w:rtl w:val="0"/>
        </w:rPr>
        <w:t>&lt;!-- https://mvnrepository.com/artifact/io.cucumber/cucumber-java --&gt;</w:t>
      </w:r>
    </w:p>
    <w:p>
      <w:r>
        <w:rPr>
          <w:rtl w:val="0"/>
        </w:rPr>
        <w:tab/>
      </w:r>
      <w:r>
        <w:rPr>
          <w:rtl w:val="0"/>
        </w:rPr>
        <w:tab/>
      </w:r>
      <w:r>
        <w:rPr>
          <w:rtl w:val="0"/>
        </w:rPr>
        <w:t>&lt;dependency&gt;</w:t>
      </w:r>
    </w:p>
    <w:p>
      <w:r>
        <w:rPr>
          <w:rtl w:val="0"/>
        </w:rPr>
        <w:tab/>
      </w:r>
      <w:r>
        <w:rPr>
          <w:rtl w:val="0"/>
        </w:rPr>
        <w:tab/>
      </w:r>
      <w:r>
        <w:rPr>
          <w:rtl w:val="0"/>
        </w:rPr>
        <w:t xml:space="preserve">    &lt;groupId&gt;io.cucumber&lt;/groupId&gt;</w:t>
      </w:r>
    </w:p>
    <w:p>
      <w:r>
        <w:rPr>
          <w:rtl w:val="0"/>
        </w:rPr>
        <w:tab/>
      </w:r>
      <w:r>
        <w:rPr>
          <w:rtl w:val="0"/>
        </w:rPr>
        <w:tab/>
      </w:r>
      <w:r>
        <w:rPr>
          <w:rtl w:val="0"/>
        </w:rPr>
        <w:t xml:space="preserve">    &lt;artifactId&gt;cucumber-java&lt;/artifactId&gt;</w:t>
      </w:r>
    </w:p>
    <w:p>
      <w:r>
        <w:rPr>
          <w:rtl w:val="0"/>
        </w:rPr>
        <w:tab/>
      </w:r>
      <w:r>
        <w:rPr>
          <w:rtl w:val="0"/>
        </w:rPr>
        <w:tab/>
      </w:r>
      <w:r>
        <w:rPr>
          <w:rtl w:val="0"/>
        </w:rPr>
        <w:t xml:space="preserve">    &lt;version&gt;7.15.0&lt;/version&gt;</w:t>
      </w:r>
    </w:p>
    <w:p>
      <w:r>
        <w:rPr>
          <w:rtl w:val="0"/>
        </w:rPr>
        <w:tab/>
      </w:r>
      <w:r>
        <w:rPr>
          <w:rtl w:val="0"/>
        </w:rPr>
        <w:tab/>
      </w:r>
      <w:r>
        <w:rPr>
          <w:rtl w:val="0"/>
        </w:rPr>
        <w:t>&lt;/dependency&gt;</w:t>
      </w:r>
    </w:p>
    <w:p>
      <w:r>
        <w:rPr>
          <w:rtl w:val="0"/>
        </w:rPr>
        <w:tab/>
      </w:r>
    </w:p>
    <w:p>
      <w:r>
        <w:rPr>
          <w:rtl w:val="0"/>
        </w:rPr>
        <w:tab/>
      </w:r>
    </w:p>
    <w:p>
      <w:r>
        <w:rPr>
          <w:rtl w:val="0"/>
        </w:rPr>
        <w:tab/>
      </w:r>
      <w:r>
        <w:rPr>
          <w:rtl w:val="0"/>
        </w:rPr>
        <w:tab/>
      </w:r>
      <w:r>
        <w:rPr>
          <w:rtl w:val="0"/>
        </w:rPr>
        <w:tab/>
      </w:r>
      <w:r>
        <w:rPr>
          <w:rtl w:val="0"/>
        </w:rPr>
        <w:t>&lt;!-- JUnit dependency if not already present --&gt;</w:t>
      </w:r>
    </w:p>
    <w:p>
      <w:r>
        <w:rPr>
          <w:rtl w:val="0"/>
        </w:rPr>
        <w:tab/>
      </w:r>
      <w:r>
        <w:rPr>
          <w:rtl w:val="0"/>
        </w:rPr>
        <w:tab/>
      </w:r>
      <w:r>
        <w:rPr>
          <w:rtl w:val="0"/>
        </w:rPr>
        <w:tab/>
      </w:r>
      <w:r>
        <w:rPr>
          <w:rtl w:val="0"/>
        </w:rPr>
        <w:t>&lt;!-- https://mvnrepository.com/artifact/io.cucumber/cucumber-junit --&gt;</w:t>
      </w:r>
    </w:p>
    <w:p>
      <w:r>
        <w:rPr>
          <w:rtl w:val="0"/>
        </w:rPr>
        <w:tab/>
      </w:r>
      <w:r>
        <w:rPr>
          <w:rtl w:val="0"/>
        </w:rPr>
        <w:tab/>
      </w:r>
      <w:r>
        <w:rPr>
          <w:rtl w:val="0"/>
        </w:rPr>
        <w:t>&lt;dependency&gt;</w:t>
      </w:r>
    </w:p>
    <w:p>
      <w:r>
        <w:rPr>
          <w:rtl w:val="0"/>
        </w:rPr>
        <w:tab/>
      </w:r>
      <w:r>
        <w:rPr>
          <w:rtl w:val="0"/>
        </w:rPr>
        <w:tab/>
      </w:r>
      <w:r>
        <w:rPr>
          <w:rtl w:val="0"/>
        </w:rPr>
        <w:t xml:space="preserve">    &lt;groupId&gt;io.cucumber&lt;/groupId&gt;</w:t>
      </w:r>
    </w:p>
    <w:p>
      <w:r>
        <w:rPr>
          <w:rtl w:val="0"/>
        </w:rPr>
        <w:tab/>
      </w:r>
      <w:r>
        <w:rPr>
          <w:rtl w:val="0"/>
        </w:rPr>
        <w:tab/>
      </w:r>
      <w:r>
        <w:rPr>
          <w:rtl w:val="0"/>
        </w:rPr>
        <w:t xml:space="preserve">    &lt;artifactId&gt;cucumber-junit&lt;/artifactId&gt;</w:t>
      </w:r>
    </w:p>
    <w:p>
      <w:r>
        <w:rPr>
          <w:rtl w:val="0"/>
        </w:rPr>
        <w:tab/>
      </w:r>
      <w:r>
        <w:rPr>
          <w:rtl w:val="0"/>
        </w:rPr>
        <w:tab/>
      </w:r>
      <w:r>
        <w:rPr>
          <w:rtl w:val="0"/>
        </w:rPr>
        <w:t xml:space="preserve">    &lt;version&gt;7.15.0&lt;/version&gt;</w:t>
      </w:r>
    </w:p>
    <w:p>
      <w:r>
        <w:rPr>
          <w:rtl w:val="0"/>
        </w:rPr>
        <w:tab/>
      </w:r>
      <w:r>
        <w:rPr>
          <w:rtl w:val="0"/>
        </w:rPr>
        <w:tab/>
      </w:r>
      <w:r>
        <w:rPr>
          <w:rtl w:val="0"/>
        </w:rPr>
        <w:t xml:space="preserve">    &lt;scope&gt;test&lt;/scope&gt;</w:t>
      </w:r>
    </w:p>
    <w:p>
      <w:r>
        <w:rPr>
          <w:rtl w:val="0"/>
        </w:rPr>
        <w:tab/>
      </w:r>
      <w:r>
        <w:rPr>
          <w:rtl w:val="0"/>
        </w:rPr>
        <w:tab/>
      </w:r>
      <w:r>
        <w:rPr>
          <w:rtl w:val="0"/>
        </w:rPr>
        <w:t>&lt;/dependency&gt;</w:t>
      </w:r>
    </w:p>
    <w:p/>
    <w:p>
      <w:r>
        <w:rPr>
          <w:rtl w:val="0"/>
        </w:rPr>
        <w:tab/>
      </w:r>
      <w:r>
        <w:rPr>
          <w:rtl w:val="0"/>
        </w:rPr>
        <w:t>&lt;/dependencies&gt;</w:t>
      </w:r>
    </w:p>
    <w:p/>
    <w:p>
      <w:r>
        <w:rPr>
          <w:rtl w:val="0"/>
        </w:rPr>
        <w:tab/>
      </w:r>
      <w:r>
        <w:rPr>
          <w:rtl w:val="0"/>
        </w:rPr>
        <w:t>&lt;build&gt;</w:t>
      </w:r>
    </w:p>
    <w:p>
      <w:r>
        <w:rPr>
          <w:rtl w:val="0"/>
        </w:rPr>
        <w:tab/>
      </w:r>
      <w:r>
        <w:rPr>
          <w:rtl w:val="0"/>
        </w:rPr>
        <w:tab/>
      </w:r>
      <w:r>
        <w:rPr>
          <w:rtl w:val="0"/>
        </w:rPr>
        <w:t>&lt;plugins&gt;</w:t>
      </w:r>
    </w:p>
    <w:p>
      <w:r>
        <w:rPr>
          <w:rtl w:val="0"/>
        </w:rPr>
        <w:tab/>
      </w:r>
      <w:r>
        <w:rPr>
          <w:rtl w:val="0"/>
        </w:rPr>
        <w:tab/>
      </w:r>
      <w:r>
        <w:rPr>
          <w:rtl w:val="0"/>
        </w:rPr>
        <w:tab/>
      </w:r>
      <w:r>
        <w:rPr>
          <w:rtl w:val="0"/>
        </w:rPr>
        <w:t>&lt;plugin&gt;</w:t>
      </w:r>
    </w:p>
    <w:p>
      <w:r>
        <w:rPr>
          <w:rtl w:val="0"/>
        </w:rPr>
        <w:tab/>
      </w:r>
      <w:r>
        <w:rPr>
          <w:rtl w:val="0"/>
        </w:rPr>
        <w:tab/>
      </w:r>
      <w:r>
        <w:rPr>
          <w:rtl w:val="0"/>
        </w:rPr>
        <w:tab/>
      </w:r>
      <w:r>
        <w:rPr>
          <w:rtl w:val="0"/>
        </w:rPr>
        <w:tab/>
      </w:r>
      <w:r>
        <w:rPr>
          <w:rtl w:val="0"/>
        </w:rPr>
        <w:t>&lt;groupId&gt;org.springframework.boot&lt;/groupId&gt;</w:t>
      </w:r>
    </w:p>
    <w:p>
      <w:r>
        <w:rPr>
          <w:rtl w:val="0"/>
        </w:rPr>
        <w:tab/>
      </w:r>
      <w:r>
        <w:rPr>
          <w:rtl w:val="0"/>
        </w:rPr>
        <w:tab/>
      </w:r>
      <w:r>
        <w:rPr>
          <w:rtl w:val="0"/>
        </w:rPr>
        <w:tab/>
      </w:r>
      <w:r>
        <w:rPr>
          <w:rtl w:val="0"/>
        </w:rPr>
        <w:tab/>
      </w:r>
      <w:r>
        <w:rPr>
          <w:rtl w:val="0"/>
        </w:rPr>
        <w:t>&lt;artifactId&gt;spring-boot-maven-plugin&lt;/artifactId&gt;</w:t>
      </w:r>
    </w:p>
    <w:p>
      <w:r>
        <w:rPr>
          <w:rtl w:val="0"/>
        </w:rPr>
        <w:tab/>
      </w:r>
      <w:r>
        <w:rPr>
          <w:rtl w:val="0"/>
        </w:rPr>
        <w:tab/>
      </w:r>
      <w:r>
        <w:rPr>
          <w:rtl w:val="0"/>
        </w:rPr>
        <w:tab/>
      </w:r>
      <w:r>
        <w:rPr>
          <w:rtl w:val="0"/>
        </w:rPr>
        <w:t>&lt;/plugin&gt;</w:t>
      </w:r>
    </w:p>
    <w:p>
      <w:r>
        <w:rPr>
          <w:rtl w:val="0"/>
        </w:rPr>
        <w:tab/>
      </w:r>
      <w:r>
        <w:rPr>
          <w:rtl w:val="0"/>
        </w:rPr>
        <w:tab/>
      </w:r>
      <w:r>
        <w:rPr>
          <w:rtl w:val="0"/>
        </w:rPr>
        <w:tab/>
      </w:r>
      <w:r>
        <w:rPr>
          <w:rtl w:val="0"/>
        </w:rPr>
        <w:t>&lt;plugin&gt;</w:t>
      </w:r>
    </w:p>
    <w:p>
      <w:r>
        <w:rPr>
          <w:rtl w:val="0"/>
        </w:rPr>
        <w:tab/>
      </w:r>
      <w:r>
        <w:rPr>
          <w:rtl w:val="0"/>
        </w:rPr>
        <w:tab/>
      </w:r>
      <w:r>
        <w:rPr>
          <w:rtl w:val="0"/>
        </w:rPr>
        <w:tab/>
      </w:r>
      <w:r>
        <w:rPr>
          <w:rtl w:val="0"/>
        </w:rPr>
        <w:tab/>
      </w:r>
      <w:r>
        <w:rPr>
          <w:rtl w:val="0"/>
        </w:rPr>
        <w:t>&lt;groupId&gt;org.apache.maven.plugins&lt;/groupId&gt;</w:t>
      </w:r>
    </w:p>
    <w:p>
      <w:r>
        <w:rPr>
          <w:rtl w:val="0"/>
        </w:rPr>
        <w:tab/>
      </w:r>
      <w:r>
        <w:rPr>
          <w:rtl w:val="0"/>
        </w:rPr>
        <w:tab/>
      </w:r>
      <w:r>
        <w:rPr>
          <w:rtl w:val="0"/>
        </w:rPr>
        <w:tab/>
      </w:r>
      <w:r>
        <w:rPr>
          <w:rtl w:val="0"/>
        </w:rPr>
        <w:tab/>
      </w:r>
      <w:r>
        <w:rPr>
          <w:rtl w:val="0"/>
        </w:rPr>
        <w:t>&lt;artifactId&gt;maven-surefire-plugin&lt;/artifactId&gt;</w:t>
      </w:r>
    </w:p>
    <w:p>
      <w:r>
        <w:rPr>
          <w:rtl w:val="0"/>
        </w:rPr>
        <w:tab/>
      </w:r>
      <w:r>
        <w:rPr>
          <w:rtl w:val="0"/>
        </w:rPr>
        <w:tab/>
      </w:r>
      <w:r>
        <w:rPr>
          <w:rtl w:val="0"/>
        </w:rPr>
        <w:tab/>
      </w:r>
      <w:r>
        <w:rPr>
          <w:rtl w:val="0"/>
        </w:rPr>
        <w:tab/>
      </w:r>
      <w:r>
        <w:rPr>
          <w:rtl w:val="0"/>
        </w:rPr>
        <w:t>&lt;configuration&gt;</w:t>
      </w:r>
    </w:p>
    <w:p>
      <w:r>
        <w:rPr>
          <w:rtl w:val="0"/>
        </w:rPr>
        <w:tab/>
      </w:r>
      <w:r>
        <w:rPr>
          <w:rtl w:val="0"/>
        </w:rPr>
        <w:tab/>
      </w:r>
      <w:r>
        <w:rPr>
          <w:rtl w:val="0"/>
        </w:rPr>
        <w:tab/>
      </w:r>
      <w:r>
        <w:rPr>
          <w:rtl w:val="0"/>
        </w:rPr>
        <w:tab/>
      </w:r>
      <w:r>
        <w:rPr>
          <w:rtl w:val="0"/>
        </w:rPr>
        <w:tab/>
      </w:r>
      <w:r>
        <w:rPr>
          <w:rtl w:val="0"/>
        </w:rPr>
        <w:t>&lt;includes&gt;</w:t>
      </w:r>
    </w:p>
    <w:p>
      <w:r>
        <w:rPr>
          <w:rtl w:val="0"/>
        </w:rPr>
        <w:tab/>
      </w:r>
      <w:r>
        <w:rPr>
          <w:rtl w:val="0"/>
        </w:rPr>
        <w:tab/>
      </w:r>
      <w:r>
        <w:rPr>
          <w:rtl w:val="0"/>
        </w:rPr>
        <w:tab/>
      </w:r>
      <w:r>
        <w:rPr>
          <w:rtl w:val="0"/>
        </w:rPr>
        <w:tab/>
      </w:r>
      <w:r>
        <w:rPr>
          <w:rtl w:val="0"/>
        </w:rPr>
        <w:tab/>
      </w:r>
      <w:r>
        <w:rPr>
          <w:rtl w:val="0"/>
        </w:rPr>
        <w:tab/>
      </w:r>
      <w:r>
        <w:rPr>
          <w:rtl w:val="0"/>
        </w:rPr>
        <w:t>&lt;include&gt;**/*Test.java&lt;/include&gt;</w:t>
      </w:r>
    </w:p>
    <w:p>
      <w:r>
        <w:rPr>
          <w:rtl w:val="0"/>
        </w:rPr>
        <w:tab/>
      </w:r>
      <w:r>
        <w:rPr>
          <w:rtl w:val="0"/>
        </w:rPr>
        <w:tab/>
      </w:r>
      <w:r>
        <w:rPr>
          <w:rtl w:val="0"/>
        </w:rPr>
        <w:tab/>
      </w:r>
      <w:r>
        <w:rPr>
          <w:rtl w:val="0"/>
        </w:rPr>
        <w:tab/>
      </w:r>
      <w:r>
        <w:rPr>
          <w:rtl w:val="0"/>
        </w:rPr>
        <w:tab/>
      </w:r>
      <w:r>
        <w:rPr>
          <w:rtl w:val="0"/>
        </w:rPr>
        <w:tab/>
      </w:r>
      <w:r>
        <w:rPr>
          <w:rtl w:val="0"/>
        </w:rPr>
        <w:t>&lt;include&gt;**/*Tests.java&lt;/include&gt;</w:t>
      </w:r>
    </w:p>
    <w:p>
      <w:r>
        <w:rPr>
          <w:rtl w:val="0"/>
        </w:rPr>
        <w:tab/>
      </w:r>
      <w:r>
        <w:rPr>
          <w:rtl w:val="0"/>
        </w:rPr>
        <w:tab/>
      </w:r>
      <w:r>
        <w:rPr>
          <w:rtl w:val="0"/>
        </w:rPr>
        <w:tab/>
      </w:r>
      <w:r>
        <w:rPr>
          <w:rtl w:val="0"/>
        </w:rPr>
        <w:tab/>
      </w:r>
      <w:r>
        <w:rPr>
          <w:rtl w:val="0"/>
        </w:rPr>
        <w:tab/>
      </w:r>
      <w:r>
        <w:rPr>
          <w:rtl w:val="0"/>
        </w:rPr>
        <w:tab/>
      </w:r>
      <w:r>
        <w:rPr>
          <w:rtl w:val="0"/>
        </w:rPr>
        <w:t>&lt;include&gt;**/*IT.java&lt;/include&gt;</w:t>
      </w:r>
    </w:p>
    <w:p>
      <w:r>
        <w:rPr>
          <w:rtl w:val="0"/>
        </w:rPr>
        <w:tab/>
      </w:r>
      <w:r>
        <w:rPr>
          <w:rtl w:val="0"/>
        </w:rPr>
        <w:tab/>
      </w:r>
      <w:r>
        <w:rPr>
          <w:rtl w:val="0"/>
        </w:rPr>
        <w:tab/>
      </w:r>
      <w:r>
        <w:rPr>
          <w:rtl w:val="0"/>
        </w:rPr>
        <w:tab/>
      </w:r>
      <w:r>
        <w:rPr>
          <w:rtl w:val="0"/>
        </w:rPr>
        <w:tab/>
      </w:r>
      <w:r>
        <w:rPr>
          <w:rtl w:val="0"/>
        </w:rPr>
        <w:tab/>
      </w:r>
      <w:r>
        <w:rPr>
          <w:rtl w:val="0"/>
        </w:rPr>
        <w:t xml:space="preserve">&lt;include&gt;**/*Cucumber.java&lt;/include&gt; </w:t>
      </w:r>
    </w:p>
    <w:p>
      <w:r>
        <w:rPr>
          <w:rtl w:val="0"/>
        </w:rPr>
        <w:tab/>
      </w:r>
      <w:r>
        <w:rPr>
          <w:rtl w:val="0"/>
        </w:rPr>
        <w:tab/>
      </w:r>
      <w:r>
        <w:rPr>
          <w:rtl w:val="0"/>
        </w:rPr>
        <w:tab/>
      </w:r>
      <w:r>
        <w:rPr>
          <w:rtl w:val="0"/>
        </w:rPr>
        <w:tab/>
      </w:r>
      <w:r>
        <w:rPr>
          <w:rtl w:val="0"/>
        </w:rPr>
        <w:tab/>
      </w:r>
      <w:r>
        <w:rPr>
          <w:rtl w:val="0"/>
        </w:rPr>
        <w:tab/>
      </w:r>
      <w:r>
        <w:rPr>
          <w:rtl w:val="0"/>
        </w:rPr>
        <w:t>&lt;!-- Cucumber runner class --&gt;</w:t>
      </w:r>
    </w:p>
    <w:p>
      <w:r>
        <w:rPr>
          <w:rtl w:val="0"/>
        </w:rPr>
        <w:tab/>
      </w:r>
      <w:r>
        <w:rPr>
          <w:rtl w:val="0"/>
        </w:rPr>
        <w:tab/>
      </w:r>
      <w:r>
        <w:rPr>
          <w:rtl w:val="0"/>
        </w:rPr>
        <w:tab/>
      </w:r>
      <w:r>
        <w:rPr>
          <w:rtl w:val="0"/>
        </w:rPr>
        <w:tab/>
      </w:r>
      <w:r>
        <w:rPr>
          <w:rtl w:val="0"/>
        </w:rPr>
        <w:tab/>
      </w:r>
      <w:r>
        <w:rPr>
          <w:rtl w:val="0"/>
        </w:rPr>
        <w:t>&lt;/includes&gt;</w:t>
      </w:r>
    </w:p>
    <w:p>
      <w:r>
        <w:rPr>
          <w:rtl w:val="0"/>
        </w:rPr>
        <w:tab/>
      </w:r>
      <w:r>
        <w:rPr>
          <w:rtl w:val="0"/>
        </w:rPr>
        <w:tab/>
      </w:r>
      <w:r>
        <w:rPr>
          <w:rtl w:val="0"/>
        </w:rPr>
        <w:tab/>
      </w:r>
      <w:r>
        <w:rPr>
          <w:rtl w:val="0"/>
        </w:rPr>
        <w:tab/>
      </w:r>
      <w:r>
        <w:rPr>
          <w:rtl w:val="0"/>
        </w:rPr>
        <w:t>&lt;/configuration&gt;</w:t>
      </w:r>
    </w:p>
    <w:p>
      <w:r>
        <w:rPr>
          <w:rtl w:val="0"/>
        </w:rPr>
        <w:tab/>
      </w:r>
      <w:r>
        <w:rPr>
          <w:rtl w:val="0"/>
        </w:rPr>
        <w:tab/>
      </w:r>
      <w:r>
        <w:rPr>
          <w:rtl w:val="0"/>
        </w:rPr>
        <w:tab/>
      </w:r>
      <w:r>
        <w:rPr>
          <w:rtl w:val="0"/>
        </w:rPr>
        <w:t>&lt;/plugin&gt;</w:t>
      </w:r>
    </w:p>
    <w:p>
      <w:r>
        <w:rPr>
          <w:rtl w:val="0"/>
        </w:rPr>
        <w:tab/>
      </w:r>
      <w:r>
        <w:rPr>
          <w:rtl w:val="0"/>
        </w:rPr>
        <w:tab/>
      </w:r>
      <w:r>
        <w:rPr>
          <w:rtl w:val="0"/>
        </w:rPr>
        <w:t>&lt;/plugins&gt;</w:t>
      </w:r>
    </w:p>
    <w:p>
      <w:r>
        <w:rPr>
          <w:rtl w:val="0"/>
        </w:rPr>
        <w:tab/>
      </w:r>
      <w:r>
        <w:rPr>
          <w:rtl w:val="0"/>
        </w:rPr>
        <w:t>&lt;/build&gt;</w:t>
      </w:r>
    </w:p>
    <w:p/>
    <w:p>
      <w:r>
        <w:rPr>
          <w:rtl w:val="0"/>
        </w:rPr>
        <w:t>&lt;/project&gt;</w:t>
      </w:r>
    </w:p>
    <w:p>
      <w:pPr>
        <w:rPr>
          <w:b/>
        </w:rPr>
      </w:pPr>
    </w:p>
    <w:p>
      <w:pPr>
        <w:ind w:left="0" w:firstLine="0"/>
        <w:rPr>
          <w:b/>
        </w:rPr>
      </w:pPr>
    </w:p>
    <w:p>
      <w:pPr>
        <w:pStyle w:val="2"/>
      </w:pPr>
      <w:bookmarkStart w:id="14" w:name="_9iwp7jq7kal1" w:colFirst="0" w:colLast="0"/>
      <w:bookmarkEnd w:id="14"/>
    </w:p>
    <w:p>
      <w:pPr>
        <w:pStyle w:val="2"/>
        <w:rPr>
          <w:b/>
        </w:rPr>
      </w:pPr>
      <w:bookmarkStart w:id="15" w:name="_rzh95yxevxqe" w:colFirst="0" w:colLast="0"/>
      <w:bookmarkEnd w:id="15"/>
      <w:r>
        <w:rPr>
          <w:b/>
          <w:rtl w:val="0"/>
        </w:rPr>
        <w:t xml:space="preserve">Step Definitions: </w:t>
      </w:r>
    </w:p>
    <w:p>
      <w:r>
        <w:rPr>
          <w:rtl w:val="0"/>
        </w:rPr>
        <w:tab/>
      </w:r>
      <w:r>
        <w:rPr>
          <w:rtl w:val="0"/>
        </w:rPr>
        <w:t>It implements the steps for each scenario mentioned in the feature file.</w:t>
      </w:r>
    </w:p>
    <w:p/>
    <w:p>
      <w:pPr>
        <w:rPr>
          <w:b/>
        </w:rPr>
      </w:pPr>
      <w:r>
        <w:rPr>
          <w:b/>
          <w:rtl w:val="0"/>
        </w:rPr>
        <w:t>GreetingApiStepDefinitions.java</w:t>
      </w:r>
    </w:p>
    <w:p>
      <w:pPr>
        <w:rPr>
          <w:b/>
        </w:rPr>
      </w:pPr>
    </w:p>
    <w:p>
      <w:pPr>
        <w:shd w:val="clear" w:fill="2F2F2F"/>
        <w:rPr>
          <w:b/>
          <w:i/>
          <w:color w:val="A0A0A0"/>
          <w:sz w:val="24"/>
          <w:szCs w:val="24"/>
        </w:rPr>
      </w:pPr>
      <w:r>
        <w:rPr>
          <w:b/>
          <w:i/>
          <w:color w:val="A0A0A0"/>
          <w:sz w:val="24"/>
          <w:szCs w:val="24"/>
          <w:rtl w:val="0"/>
        </w:rPr>
        <w:t>@SpringBootTest</w:t>
      </w:r>
    </w:p>
    <w:p>
      <w:pPr>
        <w:shd w:val="clear" w:fill="2F2F2F"/>
        <w:rPr>
          <w:b/>
          <w:i/>
          <w:color w:val="A0A0A0"/>
          <w:sz w:val="24"/>
          <w:szCs w:val="24"/>
        </w:rPr>
      </w:pPr>
      <w:r>
        <w:rPr>
          <w:b/>
          <w:i/>
          <w:color w:val="A0A0A0"/>
          <w:sz w:val="24"/>
          <w:szCs w:val="24"/>
          <w:rtl w:val="0"/>
        </w:rPr>
        <w:t>@AutoConfigureMockMvc</w:t>
      </w:r>
    </w:p>
    <w:p>
      <w:pPr>
        <w:shd w:val="clear" w:fill="2F2F2F"/>
        <w:rPr>
          <w:b/>
          <w:color w:val="F9FAF4"/>
          <w:sz w:val="24"/>
          <w:szCs w:val="24"/>
        </w:rPr>
      </w:pPr>
      <w:r>
        <w:rPr>
          <w:b/>
          <w:color w:val="CC6C1D"/>
          <w:sz w:val="24"/>
          <w:szCs w:val="24"/>
          <w:rtl w:val="0"/>
        </w:rPr>
        <w:t>public</w:t>
      </w:r>
      <w:r>
        <w:rPr>
          <w:b/>
          <w:color w:val="D9E8F7"/>
          <w:sz w:val="24"/>
          <w:szCs w:val="24"/>
          <w:rtl w:val="0"/>
        </w:rPr>
        <w:t xml:space="preserve"> </w:t>
      </w:r>
      <w:r>
        <w:rPr>
          <w:b/>
          <w:color w:val="CC6C1D"/>
          <w:sz w:val="24"/>
          <w:szCs w:val="24"/>
          <w:rtl w:val="0"/>
        </w:rPr>
        <w:t>class</w:t>
      </w:r>
      <w:r>
        <w:rPr>
          <w:b/>
          <w:color w:val="D9E8F7"/>
          <w:sz w:val="24"/>
          <w:szCs w:val="24"/>
          <w:rtl w:val="0"/>
        </w:rPr>
        <w:t xml:space="preserve"> </w:t>
      </w:r>
      <w:r>
        <w:rPr>
          <w:b/>
          <w:color w:val="1290C3"/>
          <w:sz w:val="24"/>
          <w:szCs w:val="24"/>
          <w:shd w:val="clear" w:fill="1B6291"/>
          <w:rtl w:val="0"/>
        </w:rPr>
        <w:t>GreetingApiStepDefinitions</w:t>
      </w:r>
      <w:r>
        <w:rPr>
          <w:b/>
          <w:color w:val="D9E8F7"/>
          <w:sz w:val="24"/>
          <w:szCs w:val="24"/>
          <w:rtl w:val="0"/>
        </w:rPr>
        <w:t xml:space="preserve"> </w:t>
      </w:r>
      <w:r>
        <w:rPr>
          <w:b/>
          <w:color w:val="F9FAF4"/>
          <w:sz w:val="24"/>
          <w:szCs w:val="24"/>
          <w:rtl w:val="0"/>
        </w:rPr>
        <w:t>{</w:t>
      </w:r>
    </w:p>
    <w:p>
      <w:pPr>
        <w:shd w:val="clear" w:fill="2F2F2F"/>
        <w:rPr>
          <w:b/>
          <w:i/>
          <w:color w:val="A0A0A0"/>
          <w:sz w:val="24"/>
          <w:szCs w:val="24"/>
        </w:rPr>
      </w:pPr>
      <w:r>
        <w:rPr>
          <w:b/>
          <w:color w:val="D9E8F7"/>
          <w:sz w:val="24"/>
          <w:szCs w:val="24"/>
          <w:rtl w:val="0"/>
        </w:rPr>
        <w:t xml:space="preserve">   </w:t>
      </w:r>
      <w:r>
        <w:rPr>
          <w:b/>
          <w:i/>
          <w:color w:val="A0A0A0"/>
          <w:sz w:val="24"/>
          <w:szCs w:val="24"/>
          <w:rtl w:val="0"/>
        </w:rPr>
        <w:t>@Autowired</w:t>
      </w:r>
    </w:p>
    <w:p>
      <w:pPr>
        <w:shd w:val="clear" w:fill="2F2F2F"/>
        <w:rPr>
          <w:b/>
          <w:color w:val="E6E6FA"/>
          <w:sz w:val="24"/>
          <w:szCs w:val="24"/>
        </w:rPr>
      </w:pPr>
      <w:r>
        <w:rPr>
          <w:b/>
          <w:color w:val="D9E8F7"/>
          <w:sz w:val="24"/>
          <w:szCs w:val="24"/>
          <w:rtl w:val="0"/>
        </w:rPr>
        <w:t xml:space="preserve">   </w:t>
      </w:r>
      <w:r>
        <w:rPr>
          <w:b/>
          <w:color w:val="CC6C1D"/>
          <w:sz w:val="24"/>
          <w:szCs w:val="24"/>
          <w:rtl w:val="0"/>
        </w:rPr>
        <w:t>private</w:t>
      </w:r>
      <w:r>
        <w:rPr>
          <w:b/>
          <w:color w:val="D9E8F7"/>
          <w:sz w:val="24"/>
          <w:szCs w:val="24"/>
          <w:rtl w:val="0"/>
        </w:rPr>
        <w:t xml:space="preserve"> </w:t>
      </w:r>
      <w:r>
        <w:rPr>
          <w:b/>
          <w:color w:val="1290C3"/>
          <w:sz w:val="24"/>
          <w:szCs w:val="24"/>
          <w:rtl w:val="0"/>
        </w:rPr>
        <w:t>MockMvc</w:t>
      </w:r>
      <w:r>
        <w:rPr>
          <w:b/>
          <w:color w:val="D9E8F7"/>
          <w:sz w:val="24"/>
          <w:szCs w:val="24"/>
          <w:rtl w:val="0"/>
        </w:rPr>
        <w:t xml:space="preserve"> </w:t>
      </w:r>
      <w:r>
        <w:rPr>
          <w:b/>
          <w:color w:val="66E1F8"/>
          <w:sz w:val="24"/>
          <w:szCs w:val="24"/>
          <w:rtl w:val="0"/>
        </w:rPr>
        <w:t>mockMvc</w:t>
      </w:r>
      <w:r>
        <w:rPr>
          <w:b/>
          <w:color w:val="E6E6FA"/>
          <w:sz w:val="24"/>
          <w:szCs w:val="24"/>
          <w:rtl w:val="0"/>
        </w:rPr>
        <w:t>;</w:t>
      </w:r>
    </w:p>
    <w:p>
      <w:pPr>
        <w:shd w:val="clear" w:fill="2F2F2F"/>
        <w:rPr>
          <w:b/>
          <w:color w:val="F9FAF4"/>
          <w:sz w:val="24"/>
          <w:szCs w:val="24"/>
        </w:rPr>
      </w:pPr>
      <w:r>
        <w:rPr>
          <w:b/>
          <w:color w:val="D9E8F7"/>
          <w:sz w:val="24"/>
          <w:szCs w:val="24"/>
          <w:rtl w:val="0"/>
        </w:rPr>
        <w:t xml:space="preserve">   </w:t>
      </w:r>
      <w:r>
        <w:rPr>
          <w:b/>
          <w:i/>
          <w:color w:val="A0A0A0"/>
          <w:sz w:val="24"/>
          <w:szCs w:val="24"/>
          <w:rtl w:val="0"/>
        </w:rPr>
        <w:t>@Given</w:t>
      </w:r>
      <w:r>
        <w:rPr>
          <w:b/>
          <w:color w:val="F9FAF4"/>
          <w:sz w:val="24"/>
          <w:szCs w:val="24"/>
          <w:rtl w:val="0"/>
        </w:rPr>
        <w:t>(</w:t>
      </w:r>
      <w:r>
        <w:rPr>
          <w:b/>
          <w:color w:val="17C6A3"/>
          <w:sz w:val="24"/>
          <w:szCs w:val="24"/>
          <w:rtl w:val="0"/>
        </w:rPr>
        <w:t>"the Greeting API is running"</w:t>
      </w:r>
      <w:r>
        <w:rPr>
          <w:b/>
          <w:color w:val="F9FAF4"/>
          <w:sz w:val="24"/>
          <w:szCs w:val="24"/>
          <w:rtl w:val="0"/>
        </w:rPr>
        <w:t>)</w:t>
      </w:r>
    </w:p>
    <w:p>
      <w:pPr>
        <w:shd w:val="clear" w:fill="2F2F2F"/>
        <w:rPr>
          <w:b/>
          <w:color w:val="F9FAF4"/>
          <w:sz w:val="24"/>
          <w:szCs w:val="24"/>
        </w:rPr>
      </w:pPr>
      <w:r>
        <w:rPr>
          <w:b/>
          <w:color w:val="D9E8F7"/>
          <w:sz w:val="24"/>
          <w:szCs w:val="24"/>
          <w:rtl w:val="0"/>
        </w:rPr>
        <w:t xml:space="preserve">   </w:t>
      </w:r>
      <w:r>
        <w:rPr>
          <w:b/>
          <w:color w:val="CC6C1D"/>
          <w:sz w:val="24"/>
          <w:szCs w:val="24"/>
          <w:rtl w:val="0"/>
        </w:rPr>
        <w:t>public</w:t>
      </w:r>
      <w:r>
        <w:rPr>
          <w:b/>
          <w:color w:val="D9E8F7"/>
          <w:sz w:val="24"/>
          <w:szCs w:val="24"/>
          <w:rtl w:val="0"/>
        </w:rPr>
        <w:t xml:space="preserve"> </w:t>
      </w:r>
      <w:r>
        <w:rPr>
          <w:b/>
          <w:color w:val="CC6C1D"/>
          <w:sz w:val="24"/>
          <w:szCs w:val="24"/>
          <w:rtl w:val="0"/>
        </w:rPr>
        <w:t>void</w:t>
      </w:r>
      <w:r>
        <w:rPr>
          <w:b/>
          <w:color w:val="D9E8F7"/>
          <w:sz w:val="24"/>
          <w:szCs w:val="24"/>
          <w:rtl w:val="0"/>
        </w:rPr>
        <w:t xml:space="preserve"> </w:t>
      </w:r>
      <w:r>
        <w:rPr>
          <w:b/>
          <w:color w:val="1EB540"/>
          <w:sz w:val="24"/>
          <w:szCs w:val="24"/>
          <w:rtl w:val="0"/>
        </w:rPr>
        <w:t>theGreetingAPIIsRunning</w:t>
      </w:r>
      <w:r>
        <w:rPr>
          <w:b/>
          <w:color w:val="F9FAF4"/>
          <w:sz w:val="24"/>
          <w:szCs w:val="24"/>
          <w:rtl w:val="0"/>
        </w:rPr>
        <w:t>()</w:t>
      </w:r>
      <w:r>
        <w:rPr>
          <w:b/>
          <w:color w:val="D9E8F7"/>
          <w:sz w:val="24"/>
          <w:szCs w:val="24"/>
          <w:rtl w:val="0"/>
        </w:rPr>
        <w:t xml:space="preserve"> </w:t>
      </w:r>
      <w:r>
        <w:rPr>
          <w:b/>
          <w:color w:val="F9FAF4"/>
          <w:sz w:val="24"/>
          <w:szCs w:val="24"/>
          <w:rtl w:val="0"/>
        </w:rPr>
        <w:t>{</w:t>
      </w:r>
    </w:p>
    <w:p>
      <w:pPr>
        <w:shd w:val="clear" w:fill="2F2F2F"/>
        <w:rPr>
          <w:b/>
          <w:color w:val="808080"/>
          <w:sz w:val="24"/>
          <w:szCs w:val="24"/>
        </w:rPr>
      </w:pPr>
      <w:r>
        <w:rPr>
          <w:b/>
          <w:color w:val="D9E8F7"/>
          <w:sz w:val="24"/>
          <w:szCs w:val="24"/>
          <w:rtl w:val="0"/>
        </w:rPr>
        <w:t xml:space="preserve">       </w:t>
      </w:r>
      <w:r>
        <w:rPr>
          <w:b/>
          <w:color w:val="808080"/>
          <w:sz w:val="24"/>
          <w:szCs w:val="24"/>
          <w:rtl w:val="0"/>
        </w:rPr>
        <w:t>// This step is usually used to set up the test environment.</w:t>
      </w:r>
    </w:p>
    <w:p>
      <w:pPr>
        <w:shd w:val="clear" w:fill="2F2F2F"/>
        <w:rPr>
          <w:b/>
          <w:color w:val="808080"/>
          <w:sz w:val="24"/>
          <w:szCs w:val="24"/>
        </w:rPr>
      </w:pPr>
      <w:r>
        <w:rPr>
          <w:b/>
          <w:color w:val="D9E8F7"/>
          <w:sz w:val="24"/>
          <w:szCs w:val="24"/>
          <w:rtl w:val="0"/>
        </w:rPr>
        <w:t xml:space="preserve">       </w:t>
      </w:r>
      <w:r>
        <w:rPr>
          <w:b/>
          <w:color w:val="808080"/>
          <w:sz w:val="24"/>
          <w:szCs w:val="24"/>
          <w:rtl w:val="0"/>
        </w:rPr>
        <w:t>// In this case, the API is already running as part of the Spring Boot application.</w:t>
      </w:r>
    </w:p>
    <w:p>
      <w:pPr>
        <w:shd w:val="clear" w:fill="2F2F2F"/>
        <w:rPr>
          <w:b/>
          <w:color w:val="F9FAF4"/>
          <w:sz w:val="24"/>
          <w:szCs w:val="24"/>
        </w:rPr>
      </w:pPr>
      <w:r>
        <w:rPr>
          <w:b/>
          <w:color w:val="D9E8F7"/>
          <w:sz w:val="24"/>
          <w:szCs w:val="24"/>
          <w:rtl w:val="0"/>
        </w:rPr>
        <w:t xml:space="preserve">   </w:t>
      </w:r>
      <w:r>
        <w:rPr>
          <w:b/>
          <w:color w:val="F9FAF4"/>
          <w:sz w:val="24"/>
          <w:szCs w:val="24"/>
          <w:rtl w:val="0"/>
        </w:rPr>
        <w:t>}</w:t>
      </w:r>
    </w:p>
    <w:p>
      <w:pPr>
        <w:shd w:val="clear" w:fill="2F2F2F"/>
        <w:rPr>
          <w:b/>
          <w:color w:val="F9FAF4"/>
          <w:sz w:val="24"/>
          <w:szCs w:val="24"/>
        </w:rPr>
      </w:pPr>
      <w:r>
        <w:rPr>
          <w:b/>
          <w:color w:val="D9E8F7"/>
          <w:sz w:val="24"/>
          <w:szCs w:val="24"/>
          <w:rtl w:val="0"/>
        </w:rPr>
        <w:t xml:space="preserve">   </w:t>
      </w:r>
      <w:r>
        <w:rPr>
          <w:b/>
          <w:i/>
          <w:color w:val="A0A0A0"/>
          <w:sz w:val="24"/>
          <w:szCs w:val="24"/>
          <w:rtl w:val="0"/>
        </w:rPr>
        <w:t>@When</w:t>
      </w:r>
      <w:r>
        <w:rPr>
          <w:b/>
          <w:color w:val="F9FAF4"/>
          <w:sz w:val="24"/>
          <w:szCs w:val="24"/>
          <w:rtl w:val="0"/>
        </w:rPr>
        <w:t>(</w:t>
      </w:r>
      <w:r>
        <w:rPr>
          <w:b/>
          <w:color w:val="17C6A3"/>
          <w:sz w:val="24"/>
          <w:szCs w:val="24"/>
          <w:rtl w:val="0"/>
        </w:rPr>
        <w:t>"a client sends a GET request to {string} without a name parameter"</w:t>
      </w:r>
      <w:r>
        <w:rPr>
          <w:b/>
          <w:color w:val="F9FAF4"/>
          <w:sz w:val="24"/>
          <w:szCs w:val="24"/>
          <w:rtl w:val="0"/>
        </w:rPr>
        <w:t>)</w:t>
      </w:r>
    </w:p>
    <w:p>
      <w:pPr>
        <w:shd w:val="clear" w:fill="2F2F2F"/>
        <w:rPr>
          <w:b/>
          <w:color w:val="F9FAF4"/>
          <w:sz w:val="24"/>
          <w:szCs w:val="24"/>
        </w:rPr>
      </w:pPr>
      <w:r>
        <w:rPr>
          <w:b/>
          <w:color w:val="D9E8F7"/>
          <w:sz w:val="24"/>
          <w:szCs w:val="24"/>
          <w:rtl w:val="0"/>
        </w:rPr>
        <w:t xml:space="preserve">   </w:t>
      </w:r>
      <w:r>
        <w:rPr>
          <w:b/>
          <w:color w:val="CC6C1D"/>
          <w:sz w:val="24"/>
          <w:szCs w:val="24"/>
          <w:rtl w:val="0"/>
        </w:rPr>
        <w:t>public</w:t>
      </w:r>
      <w:r>
        <w:rPr>
          <w:b/>
          <w:color w:val="D9E8F7"/>
          <w:sz w:val="24"/>
          <w:szCs w:val="24"/>
          <w:rtl w:val="0"/>
        </w:rPr>
        <w:t xml:space="preserve"> </w:t>
      </w:r>
      <w:r>
        <w:rPr>
          <w:b/>
          <w:color w:val="CC6C1D"/>
          <w:sz w:val="24"/>
          <w:szCs w:val="24"/>
          <w:rtl w:val="0"/>
        </w:rPr>
        <w:t>void</w:t>
      </w:r>
      <w:r>
        <w:rPr>
          <w:b/>
          <w:color w:val="D9E8F7"/>
          <w:sz w:val="24"/>
          <w:szCs w:val="24"/>
          <w:rtl w:val="0"/>
        </w:rPr>
        <w:t xml:space="preserve"> </w:t>
      </w:r>
      <w:r>
        <w:rPr>
          <w:b/>
          <w:color w:val="1EB540"/>
          <w:sz w:val="24"/>
          <w:szCs w:val="24"/>
          <w:rtl w:val="0"/>
        </w:rPr>
        <w:t>aClientSendsAGETRequestToWithoutANameParameter</w:t>
      </w:r>
      <w:r>
        <w:rPr>
          <w:b/>
          <w:color w:val="F9FAF4"/>
          <w:sz w:val="24"/>
          <w:szCs w:val="24"/>
          <w:rtl w:val="0"/>
        </w:rPr>
        <w:t>(</w:t>
      </w:r>
      <w:r>
        <w:rPr>
          <w:b/>
          <w:color w:val="1290C3"/>
          <w:sz w:val="24"/>
          <w:szCs w:val="24"/>
          <w:rtl w:val="0"/>
        </w:rPr>
        <w:t>String</w:t>
      </w:r>
      <w:r>
        <w:rPr>
          <w:b/>
          <w:color w:val="D9E8F7"/>
          <w:sz w:val="24"/>
          <w:szCs w:val="24"/>
          <w:rtl w:val="0"/>
        </w:rPr>
        <w:t xml:space="preserve"> </w:t>
      </w:r>
      <w:r>
        <w:rPr>
          <w:b/>
          <w:color w:val="79ABFF"/>
          <w:sz w:val="24"/>
          <w:szCs w:val="24"/>
          <w:rtl w:val="0"/>
        </w:rPr>
        <w:t>path</w:t>
      </w:r>
      <w:r>
        <w:rPr>
          <w:b/>
          <w:color w:val="F9FAF4"/>
          <w:sz w:val="24"/>
          <w:szCs w:val="24"/>
          <w:rtl w:val="0"/>
        </w:rPr>
        <w:t>)</w:t>
      </w:r>
      <w:r>
        <w:rPr>
          <w:b/>
          <w:color w:val="D9E8F7"/>
          <w:sz w:val="24"/>
          <w:szCs w:val="24"/>
          <w:rtl w:val="0"/>
        </w:rPr>
        <w:t xml:space="preserve"> </w:t>
      </w:r>
      <w:r>
        <w:rPr>
          <w:b/>
          <w:color w:val="CC6C1D"/>
          <w:sz w:val="24"/>
          <w:szCs w:val="24"/>
          <w:rtl w:val="0"/>
        </w:rPr>
        <w:t>throws</w:t>
      </w:r>
      <w:r>
        <w:rPr>
          <w:b/>
          <w:color w:val="D9E8F7"/>
          <w:sz w:val="24"/>
          <w:szCs w:val="24"/>
          <w:rtl w:val="0"/>
        </w:rPr>
        <w:t xml:space="preserve"> </w:t>
      </w:r>
      <w:r>
        <w:rPr>
          <w:b/>
          <w:color w:val="1290C3"/>
          <w:sz w:val="24"/>
          <w:szCs w:val="24"/>
          <w:rtl w:val="0"/>
        </w:rPr>
        <w:t>Exception</w:t>
      </w:r>
      <w:r>
        <w:rPr>
          <w:b/>
          <w:color w:val="D9E8F7"/>
          <w:sz w:val="24"/>
          <w:szCs w:val="24"/>
          <w:rtl w:val="0"/>
        </w:rPr>
        <w:t xml:space="preserve"> </w:t>
      </w:r>
      <w:r>
        <w:rPr>
          <w:b/>
          <w:color w:val="F9FAF4"/>
          <w:sz w:val="24"/>
          <w:szCs w:val="24"/>
          <w:rtl w:val="0"/>
        </w:rPr>
        <w:t>{</w:t>
      </w:r>
    </w:p>
    <w:p>
      <w:pPr>
        <w:shd w:val="clear" w:fill="2F2F2F"/>
        <w:rPr>
          <w:b/>
          <w:color w:val="E6E6FA"/>
          <w:sz w:val="24"/>
          <w:szCs w:val="24"/>
        </w:rPr>
      </w:pPr>
      <w:r>
        <w:rPr>
          <w:b/>
          <w:color w:val="D9E8F7"/>
          <w:sz w:val="24"/>
          <w:szCs w:val="24"/>
          <w:rtl w:val="0"/>
        </w:rPr>
        <w:t xml:space="preserve">       </w:t>
      </w:r>
      <w:r>
        <w:rPr>
          <w:b/>
          <w:color w:val="66E1F8"/>
          <w:sz w:val="24"/>
          <w:szCs w:val="24"/>
          <w:rtl w:val="0"/>
        </w:rPr>
        <w:t>mockMvc</w:t>
      </w:r>
      <w:r>
        <w:rPr>
          <w:b/>
          <w:color w:val="E6E6FA"/>
          <w:sz w:val="24"/>
          <w:szCs w:val="24"/>
          <w:rtl w:val="0"/>
        </w:rPr>
        <w:t>.</w:t>
      </w:r>
      <w:r>
        <w:rPr>
          <w:b/>
          <w:color w:val="A7EC21"/>
          <w:sz w:val="24"/>
          <w:szCs w:val="24"/>
          <w:rtl w:val="0"/>
        </w:rPr>
        <w:t>perform</w:t>
      </w:r>
      <w:r>
        <w:rPr>
          <w:b/>
          <w:color w:val="F9FAF4"/>
          <w:sz w:val="24"/>
          <w:szCs w:val="24"/>
          <w:rtl w:val="0"/>
        </w:rPr>
        <w:t>(</w:t>
      </w:r>
      <w:r>
        <w:rPr>
          <w:b/>
          <w:i/>
          <w:color w:val="96EC3F"/>
          <w:sz w:val="24"/>
          <w:szCs w:val="24"/>
          <w:rtl w:val="0"/>
        </w:rPr>
        <w:t>get</w:t>
      </w:r>
      <w:r>
        <w:rPr>
          <w:b/>
          <w:color w:val="F9FAF4"/>
          <w:sz w:val="24"/>
          <w:szCs w:val="24"/>
          <w:rtl w:val="0"/>
        </w:rPr>
        <w:t>(</w:t>
      </w:r>
      <w:r>
        <w:rPr>
          <w:b/>
          <w:color w:val="79ABFF"/>
          <w:sz w:val="24"/>
          <w:szCs w:val="24"/>
          <w:rtl w:val="0"/>
        </w:rPr>
        <w:t>path</w:t>
      </w:r>
      <w:r>
        <w:rPr>
          <w:b/>
          <w:color w:val="F9FAF4"/>
          <w:sz w:val="24"/>
          <w:szCs w:val="24"/>
          <w:rtl w:val="0"/>
        </w:rPr>
        <w:t>))</w:t>
      </w:r>
      <w:r>
        <w:rPr>
          <w:b/>
          <w:color w:val="E6E6FA"/>
          <w:sz w:val="24"/>
          <w:szCs w:val="24"/>
          <w:rtl w:val="0"/>
        </w:rPr>
        <w:t>.</w:t>
      </w:r>
      <w:r>
        <w:rPr>
          <w:b/>
          <w:color w:val="80F6A7"/>
          <w:sz w:val="24"/>
          <w:szCs w:val="24"/>
          <w:rtl w:val="0"/>
        </w:rPr>
        <w:t>andExpect</w:t>
      </w:r>
      <w:r>
        <w:rPr>
          <w:b/>
          <w:color w:val="F9FAF4"/>
          <w:sz w:val="24"/>
          <w:szCs w:val="24"/>
          <w:rtl w:val="0"/>
        </w:rPr>
        <w:t>(</w:t>
      </w:r>
      <w:r>
        <w:rPr>
          <w:b/>
          <w:i/>
          <w:color w:val="96EC3F"/>
          <w:sz w:val="24"/>
          <w:szCs w:val="24"/>
          <w:rtl w:val="0"/>
        </w:rPr>
        <w:t>status</w:t>
      </w:r>
      <w:r>
        <w:rPr>
          <w:b/>
          <w:color w:val="F9FAF4"/>
          <w:sz w:val="24"/>
          <w:szCs w:val="24"/>
          <w:rtl w:val="0"/>
        </w:rPr>
        <w:t>()</w:t>
      </w:r>
      <w:r>
        <w:rPr>
          <w:b/>
          <w:color w:val="E6E6FA"/>
          <w:sz w:val="24"/>
          <w:szCs w:val="24"/>
          <w:rtl w:val="0"/>
        </w:rPr>
        <w:t>.</w:t>
      </w:r>
      <w:r>
        <w:rPr>
          <w:b/>
          <w:color w:val="A7EC21"/>
          <w:sz w:val="24"/>
          <w:szCs w:val="24"/>
          <w:rtl w:val="0"/>
        </w:rPr>
        <w:t>isOk</w:t>
      </w:r>
      <w:r>
        <w:rPr>
          <w:b/>
          <w:color w:val="F9FAF4"/>
          <w:sz w:val="24"/>
          <w:szCs w:val="24"/>
          <w:rtl w:val="0"/>
        </w:rPr>
        <w:t>())</w:t>
      </w:r>
      <w:r>
        <w:rPr>
          <w:b/>
          <w:color w:val="E6E6FA"/>
          <w:sz w:val="24"/>
          <w:szCs w:val="24"/>
          <w:rtl w:val="0"/>
        </w:rPr>
        <w:t>;</w:t>
      </w:r>
    </w:p>
    <w:p>
      <w:pPr>
        <w:shd w:val="clear" w:fill="2F2F2F"/>
        <w:rPr>
          <w:b/>
          <w:color w:val="F9FAF4"/>
          <w:sz w:val="24"/>
          <w:szCs w:val="24"/>
        </w:rPr>
      </w:pPr>
      <w:r>
        <w:rPr>
          <w:b/>
          <w:color w:val="D9E8F7"/>
          <w:sz w:val="24"/>
          <w:szCs w:val="24"/>
          <w:rtl w:val="0"/>
        </w:rPr>
        <w:t xml:space="preserve">   </w:t>
      </w:r>
      <w:r>
        <w:rPr>
          <w:b/>
          <w:color w:val="F9FAF4"/>
          <w:sz w:val="24"/>
          <w:szCs w:val="24"/>
          <w:rtl w:val="0"/>
        </w:rPr>
        <w:t>}</w:t>
      </w:r>
    </w:p>
    <w:p>
      <w:pPr>
        <w:shd w:val="clear" w:fill="2F2F2F"/>
        <w:rPr>
          <w:b/>
          <w:color w:val="F9FAF4"/>
          <w:sz w:val="24"/>
          <w:szCs w:val="24"/>
        </w:rPr>
      </w:pPr>
      <w:r>
        <w:rPr>
          <w:b/>
          <w:color w:val="D9E8F7"/>
          <w:sz w:val="24"/>
          <w:szCs w:val="24"/>
          <w:rtl w:val="0"/>
        </w:rPr>
        <w:t xml:space="preserve">   </w:t>
      </w:r>
      <w:r>
        <w:rPr>
          <w:b/>
          <w:i/>
          <w:color w:val="A0A0A0"/>
          <w:sz w:val="24"/>
          <w:szCs w:val="24"/>
          <w:rtl w:val="0"/>
        </w:rPr>
        <w:t>@When</w:t>
      </w:r>
      <w:r>
        <w:rPr>
          <w:b/>
          <w:color w:val="F9FAF4"/>
          <w:sz w:val="24"/>
          <w:szCs w:val="24"/>
          <w:rtl w:val="0"/>
        </w:rPr>
        <w:t>(</w:t>
      </w:r>
      <w:r>
        <w:rPr>
          <w:b/>
          <w:color w:val="17C6A3"/>
          <w:sz w:val="24"/>
          <w:szCs w:val="24"/>
          <w:rtl w:val="0"/>
        </w:rPr>
        <w:t>"a client sends a GET request to {string} with a name parameter set to {string}"</w:t>
      </w:r>
      <w:r>
        <w:rPr>
          <w:b/>
          <w:color w:val="F9FAF4"/>
          <w:sz w:val="24"/>
          <w:szCs w:val="24"/>
          <w:rtl w:val="0"/>
        </w:rPr>
        <w:t>)</w:t>
      </w:r>
    </w:p>
    <w:p>
      <w:pPr>
        <w:shd w:val="clear" w:fill="2F2F2F"/>
        <w:rPr>
          <w:b/>
          <w:color w:val="F9FAF4"/>
          <w:sz w:val="24"/>
          <w:szCs w:val="24"/>
        </w:rPr>
      </w:pPr>
      <w:r>
        <w:rPr>
          <w:b/>
          <w:color w:val="D9E8F7"/>
          <w:sz w:val="24"/>
          <w:szCs w:val="24"/>
          <w:rtl w:val="0"/>
        </w:rPr>
        <w:t xml:space="preserve">   </w:t>
      </w:r>
      <w:r>
        <w:rPr>
          <w:b/>
          <w:color w:val="CC6C1D"/>
          <w:sz w:val="24"/>
          <w:szCs w:val="24"/>
          <w:rtl w:val="0"/>
        </w:rPr>
        <w:t>public</w:t>
      </w:r>
      <w:r>
        <w:rPr>
          <w:b/>
          <w:color w:val="D9E8F7"/>
          <w:sz w:val="24"/>
          <w:szCs w:val="24"/>
          <w:rtl w:val="0"/>
        </w:rPr>
        <w:t xml:space="preserve"> </w:t>
      </w:r>
      <w:r>
        <w:rPr>
          <w:b/>
          <w:color w:val="CC6C1D"/>
          <w:sz w:val="24"/>
          <w:szCs w:val="24"/>
          <w:rtl w:val="0"/>
        </w:rPr>
        <w:t>void</w:t>
      </w:r>
      <w:r>
        <w:rPr>
          <w:b/>
          <w:color w:val="D9E8F7"/>
          <w:sz w:val="24"/>
          <w:szCs w:val="24"/>
          <w:rtl w:val="0"/>
        </w:rPr>
        <w:t xml:space="preserve"> </w:t>
      </w:r>
      <w:r>
        <w:rPr>
          <w:b/>
          <w:color w:val="1EB540"/>
          <w:sz w:val="24"/>
          <w:szCs w:val="24"/>
          <w:rtl w:val="0"/>
        </w:rPr>
        <w:t>aClientSendsAGETRequestToWithANameParameterSetTo</w:t>
      </w:r>
      <w:r>
        <w:rPr>
          <w:b/>
          <w:color w:val="F9FAF4"/>
          <w:sz w:val="24"/>
          <w:szCs w:val="24"/>
          <w:rtl w:val="0"/>
        </w:rPr>
        <w:t>(</w:t>
      </w:r>
      <w:r>
        <w:rPr>
          <w:b/>
          <w:color w:val="1290C3"/>
          <w:sz w:val="24"/>
          <w:szCs w:val="24"/>
          <w:rtl w:val="0"/>
        </w:rPr>
        <w:t>String</w:t>
      </w:r>
      <w:r>
        <w:rPr>
          <w:b/>
          <w:color w:val="D9E8F7"/>
          <w:sz w:val="24"/>
          <w:szCs w:val="24"/>
          <w:rtl w:val="0"/>
        </w:rPr>
        <w:t xml:space="preserve"> </w:t>
      </w:r>
      <w:r>
        <w:rPr>
          <w:b/>
          <w:color w:val="79ABFF"/>
          <w:sz w:val="24"/>
          <w:szCs w:val="24"/>
          <w:rtl w:val="0"/>
        </w:rPr>
        <w:t>path</w:t>
      </w:r>
      <w:r>
        <w:rPr>
          <w:b/>
          <w:color w:val="E6E6FA"/>
          <w:sz w:val="24"/>
          <w:szCs w:val="24"/>
          <w:rtl w:val="0"/>
        </w:rPr>
        <w:t>,</w:t>
      </w:r>
      <w:r>
        <w:rPr>
          <w:b/>
          <w:color w:val="D9E8F7"/>
          <w:sz w:val="24"/>
          <w:szCs w:val="24"/>
          <w:rtl w:val="0"/>
        </w:rPr>
        <w:t xml:space="preserve"> </w:t>
      </w:r>
      <w:r>
        <w:rPr>
          <w:b/>
          <w:color w:val="1290C3"/>
          <w:sz w:val="24"/>
          <w:szCs w:val="24"/>
          <w:rtl w:val="0"/>
        </w:rPr>
        <w:t>String</w:t>
      </w:r>
      <w:r>
        <w:rPr>
          <w:b/>
          <w:color w:val="D9E8F7"/>
          <w:sz w:val="24"/>
          <w:szCs w:val="24"/>
          <w:rtl w:val="0"/>
        </w:rPr>
        <w:t xml:space="preserve"> </w:t>
      </w:r>
      <w:r>
        <w:rPr>
          <w:b/>
          <w:color w:val="79ABFF"/>
          <w:sz w:val="24"/>
          <w:szCs w:val="24"/>
          <w:rtl w:val="0"/>
        </w:rPr>
        <w:t>name</w:t>
      </w:r>
      <w:r>
        <w:rPr>
          <w:b/>
          <w:color w:val="F9FAF4"/>
          <w:sz w:val="24"/>
          <w:szCs w:val="24"/>
          <w:rtl w:val="0"/>
        </w:rPr>
        <w:t>)</w:t>
      </w:r>
      <w:r>
        <w:rPr>
          <w:b/>
          <w:color w:val="D9E8F7"/>
          <w:sz w:val="24"/>
          <w:szCs w:val="24"/>
          <w:rtl w:val="0"/>
        </w:rPr>
        <w:t xml:space="preserve"> </w:t>
      </w:r>
      <w:r>
        <w:rPr>
          <w:b/>
          <w:color w:val="CC6C1D"/>
          <w:sz w:val="24"/>
          <w:szCs w:val="24"/>
          <w:rtl w:val="0"/>
        </w:rPr>
        <w:t>throws</w:t>
      </w:r>
      <w:r>
        <w:rPr>
          <w:b/>
          <w:color w:val="D9E8F7"/>
          <w:sz w:val="24"/>
          <w:szCs w:val="24"/>
          <w:rtl w:val="0"/>
        </w:rPr>
        <w:t xml:space="preserve"> </w:t>
      </w:r>
      <w:r>
        <w:rPr>
          <w:b/>
          <w:color w:val="1290C3"/>
          <w:sz w:val="24"/>
          <w:szCs w:val="24"/>
          <w:rtl w:val="0"/>
        </w:rPr>
        <w:t>Exception</w:t>
      </w:r>
      <w:r>
        <w:rPr>
          <w:b/>
          <w:color w:val="D9E8F7"/>
          <w:sz w:val="24"/>
          <w:szCs w:val="24"/>
          <w:rtl w:val="0"/>
        </w:rPr>
        <w:t xml:space="preserve"> </w:t>
      </w:r>
      <w:r>
        <w:rPr>
          <w:b/>
          <w:color w:val="F9FAF4"/>
          <w:sz w:val="24"/>
          <w:szCs w:val="24"/>
          <w:rtl w:val="0"/>
        </w:rPr>
        <w:t>{</w:t>
      </w:r>
    </w:p>
    <w:p>
      <w:pPr>
        <w:shd w:val="clear" w:fill="2F2F2F"/>
        <w:rPr>
          <w:b/>
          <w:color w:val="E6E6FA"/>
          <w:sz w:val="24"/>
          <w:szCs w:val="24"/>
        </w:rPr>
      </w:pPr>
      <w:r>
        <w:rPr>
          <w:b/>
          <w:color w:val="D9E8F7"/>
          <w:sz w:val="24"/>
          <w:szCs w:val="24"/>
          <w:rtl w:val="0"/>
        </w:rPr>
        <w:t xml:space="preserve">       </w:t>
      </w:r>
      <w:r>
        <w:rPr>
          <w:b/>
          <w:color w:val="66E1F8"/>
          <w:sz w:val="24"/>
          <w:szCs w:val="24"/>
          <w:rtl w:val="0"/>
        </w:rPr>
        <w:t>mockMvc</w:t>
      </w:r>
      <w:r>
        <w:rPr>
          <w:b/>
          <w:color w:val="E6E6FA"/>
          <w:sz w:val="24"/>
          <w:szCs w:val="24"/>
          <w:rtl w:val="0"/>
        </w:rPr>
        <w:t>.</w:t>
      </w:r>
      <w:r>
        <w:rPr>
          <w:b/>
          <w:color w:val="A7EC21"/>
          <w:sz w:val="24"/>
          <w:szCs w:val="24"/>
          <w:rtl w:val="0"/>
        </w:rPr>
        <w:t>perform</w:t>
      </w:r>
      <w:r>
        <w:rPr>
          <w:b/>
          <w:color w:val="F9FAF4"/>
          <w:sz w:val="24"/>
          <w:szCs w:val="24"/>
          <w:rtl w:val="0"/>
        </w:rPr>
        <w:t>(</w:t>
      </w:r>
      <w:r>
        <w:rPr>
          <w:b/>
          <w:i/>
          <w:color w:val="96EC3F"/>
          <w:sz w:val="24"/>
          <w:szCs w:val="24"/>
          <w:rtl w:val="0"/>
        </w:rPr>
        <w:t>get</w:t>
      </w:r>
      <w:r>
        <w:rPr>
          <w:b/>
          <w:color w:val="F9FAF4"/>
          <w:sz w:val="24"/>
          <w:szCs w:val="24"/>
          <w:rtl w:val="0"/>
        </w:rPr>
        <w:t>(</w:t>
      </w:r>
      <w:r>
        <w:rPr>
          <w:b/>
          <w:color w:val="79ABFF"/>
          <w:sz w:val="24"/>
          <w:szCs w:val="24"/>
          <w:rtl w:val="0"/>
        </w:rPr>
        <w:t>path</w:t>
      </w:r>
      <w:r>
        <w:rPr>
          <w:b/>
          <w:color w:val="F9FAF4"/>
          <w:sz w:val="24"/>
          <w:szCs w:val="24"/>
          <w:rtl w:val="0"/>
        </w:rPr>
        <w:t>)</w:t>
      </w:r>
      <w:r>
        <w:rPr>
          <w:b/>
          <w:color w:val="E6E6FA"/>
          <w:sz w:val="24"/>
          <w:szCs w:val="24"/>
          <w:rtl w:val="0"/>
        </w:rPr>
        <w:t>.</w:t>
      </w:r>
      <w:r>
        <w:rPr>
          <w:b/>
          <w:color w:val="A7EC21"/>
          <w:sz w:val="24"/>
          <w:szCs w:val="24"/>
          <w:rtl w:val="0"/>
        </w:rPr>
        <w:t>param</w:t>
      </w:r>
      <w:r>
        <w:rPr>
          <w:b/>
          <w:color w:val="F9FAF4"/>
          <w:sz w:val="24"/>
          <w:szCs w:val="24"/>
          <w:rtl w:val="0"/>
        </w:rPr>
        <w:t>(</w:t>
      </w:r>
      <w:r>
        <w:rPr>
          <w:b/>
          <w:color w:val="17C6A3"/>
          <w:sz w:val="24"/>
          <w:szCs w:val="24"/>
          <w:rtl w:val="0"/>
        </w:rPr>
        <w:t>"name"</w:t>
      </w:r>
      <w:r>
        <w:rPr>
          <w:b/>
          <w:color w:val="E6E6FA"/>
          <w:sz w:val="24"/>
          <w:szCs w:val="24"/>
          <w:rtl w:val="0"/>
        </w:rPr>
        <w:t>,</w:t>
      </w:r>
      <w:r>
        <w:rPr>
          <w:b/>
          <w:color w:val="D9E8F7"/>
          <w:sz w:val="24"/>
          <w:szCs w:val="24"/>
          <w:rtl w:val="0"/>
        </w:rPr>
        <w:t xml:space="preserve"> </w:t>
      </w:r>
      <w:r>
        <w:rPr>
          <w:b/>
          <w:color w:val="79ABFF"/>
          <w:sz w:val="24"/>
          <w:szCs w:val="24"/>
          <w:rtl w:val="0"/>
        </w:rPr>
        <w:t>name</w:t>
      </w:r>
      <w:r>
        <w:rPr>
          <w:b/>
          <w:color w:val="F9FAF4"/>
          <w:sz w:val="24"/>
          <w:szCs w:val="24"/>
          <w:rtl w:val="0"/>
        </w:rPr>
        <w:t>))</w:t>
      </w:r>
      <w:r>
        <w:rPr>
          <w:b/>
          <w:color w:val="E6E6FA"/>
          <w:sz w:val="24"/>
          <w:szCs w:val="24"/>
          <w:rtl w:val="0"/>
        </w:rPr>
        <w:t>.</w:t>
      </w:r>
      <w:r>
        <w:rPr>
          <w:b/>
          <w:color w:val="80F6A7"/>
          <w:sz w:val="24"/>
          <w:szCs w:val="24"/>
          <w:rtl w:val="0"/>
        </w:rPr>
        <w:t>andExpect</w:t>
      </w:r>
      <w:r>
        <w:rPr>
          <w:b/>
          <w:color w:val="F9FAF4"/>
          <w:sz w:val="24"/>
          <w:szCs w:val="24"/>
          <w:rtl w:val="0"/>
        </w:rPr>
        <w:t>(</w:t>
      </w:r>
      <w:r>
        <w:rPr>
          <w:b/>
          <w:i/>
          <w:color w:val="96EC3F"/>
          <w:sz w:val="24"/>
          <w:szCs w:val="24"/>
          <w:rtl w:val="0"/>
        </w:rPr>
        <w:t>status</w:t>
      </w:r>
      <w:r>
        <w:rPr>
          <w:b/>
          <w:color w:val="F9FAF4"/>
          <w:sz w:val="24"/>
          <w:szCs w:val="24"/>
          <w:rtl w:val="0"/>
        </w:rPr>
        <w:t>()</w:t>
      </w:r>
      <w:r>
        <w:rPr>
          <w:b/>
          <w:color w:val="E6E6FA"/>
          <w:sz w:val="24"/>
          <w:szCs w:val="24"/>
          <w:rtl w:val="0"/>
        </w:rPr>
        <w:t>.</w:t>
      </w:r>
      <w:r>
        <w:rPr>
          <w:b/>
          <w:color w:val="A7EC21"/>
          <w:sz w:val="24"/>
          <w:szCs w:val="24"/>
          <w:rtl w:val="0"/>
        </w:rPr>
        <w:t>isOk</w:t>
      </w:r>
      <w:r>
        <w:rPr>
          <w:b/>
          <w:color w:val="F9FAF4"/>
          <w:sz w:val="24"/>
          <w:szCs w:val="24"/>
          <w:rtl w:val="0"/>
        </w:rPr>
        <w:t>())</w:t>
      </w:r>
      <w:r>
        <w:rPr>
          <w:b/>
          <w:color w:val="E6E6FA"/>
          <w:sz w:val="24"/>
          <w:szCs w:val="24"/>
          <w:rtl w:val="0"/>
        </w:rPr>
        <w:t>;</w:t>
      </w:r>
    </w:p>
    <w:p>
      <w:pPr>
        <w:shd w:val="clear" w:fill="2F2F2F"/>
        <w:rPr>
          <w:b/>
          <w:color w:val="F9FAF4"/>
          <w:sz w:val="24"/>
          <w:szCs w:val="24"/>
        </w:rPr>
      </w:pPr>
      <w:r>
        <w:rPr>
          <w:b/>
          <w:color w:val="D9E8F7"/>
          <w:sz w:val="24"/>
          <w:szCs w:val="24"/>
          <w:rtl w:val="0"/>
        </w:rPr>
        <w:t xml:space="preserve">   </w:t>
      </w:r>
      <w:r>
        <w:rPr>
          <w:b/>
          <w:color w:val="F9FAF4"/>
          <w:sz w:val="24"/>
          <w:szCs w:val="24"/>
          <w:rtl w:val="0"/>
        </w:rPr>
        <w:t>}</w:t>
      </w:r>
    </w:p>
    <w:p>
      <w:pPr>
        <w:shd w:val="clear" w:fill="2F2F2F"/>
        <w:rPr>
          <w:b/>
          <w:color w:val="F9FAF4"/>
          <w:sz w:val="24"/>
          <w:szCs w:val="24"/>
        </w:rPr>
      </w:pPr>
      <w:r>
        <w:rPr>
          <w:b/>
          <w:color w:val="D9E8F7"/>
          <w:sz w:val="24"/>
          <w:szCs w:val="24"/>
          <w:rtl w:val="0"/>
        </w:rPr>
        <w:t xml:space="preserve">   </w:t>
      </w:r>
      <w:r>
        <w:rPr>
          <w:b/>
          <w:i/>
          <w:color w:val="A0A0A0"/>
          <w:sz w:val="24"/>
          <w:szCs w:val="24"/>
          <w:rtl w:val="0"/>
        </w:rPr>
        <w:t>@Then</w:t>
      </w:r>
      <w:r>
        <w:rPr>
          <w:b/>
          <w:color w:val="F9FAF4"/>
          <w:sz w:val="24"/>
          <w:szCs w:val="24"/>
          <w:rtl w:val="0"/>
        </w:rPr>
        <w:t>(</w:t>
      </w:r>
      <w:r>
        <w:rPr>
          <w:b/>
          <w:color w:val="17C6A3"/>
          <w:sz w:val="24"/>
          <w:szCs w:val="24"/>
          <w:rtl w:val="0"/>
        </w:rPr>
        <w:t>"the response should have a status code of {int} OK"</w:t>
      </w:r>
      <w:r>
        <w:rPr>
          <w:b/>
          <w:color w:val="F9FAF4"/>
          <w:sz w:val="24"/>
          <w:szCs w:val="24"/>
          <w:rtl w:val="0"/>
        </w:rPr>
        <w:t>)</w:t>
      </w:r>
    </w:p>
    <w:p>
      <w:pPr>
        <w:shd w:val="clear" w:fill="2F2F2F"/>
        <w:rPr>
          <w:b/>
          <w:color w:val="F9FAF4"/>
          <w:sz w:val="24"/>
          <w:szCs w:val="24"/>
        </w:rPr>
      </w:pPr>
      <w:r>
        <w:rPr>
          <w:b/>
          <w:color w:val="D9E8F7"/>
          <w:sz w:val="24"/>
          <w:szCs w:val="24"/>
          <w:rtl w:val="0"/>
        </w:rPr>
        <w:t xml:space="preserve">   </w:t>
      </w:r>
      <w:r>
        <w:rPr>
          <w:b/>
          <w:color w:val="CC6C1D"/>
          <w:sz w:val="24"/>
          <w:szCs w:val="24"/>
          <w:rtl w:val="0"/>
        </w:rPr>
        <w:t>public</w:t>
      </w:r>
      <w:r>
        <w:rPr>
          <w:b/>
          <w:color w:val="D9E8F7"/>
          <w:sz w:val="24"/>
          <w:szCs w:val="24"/>
          <w:rtl w:val="0"/>
        </w:rPr>
        <w:t xml:space="preserve"> </w:t>
      </w:r>
      <w:r>
        <w:rPr>
          <w:b/>
          <w:color w:val="CC6C1D"/>
          <w:sz w:val="24"/>
          <w:szCs w:val="24"/>
          <w:rtl w:val="0"/>
        </w:rPr>
        <w:t>void</w:t>
      </w:r>
      <w:r>
        <w:rPr>
          <w:b/>
          <w:color w:val="D9E8F7"/>
          <w:sz w:val="24"/>
          <w:szCs w:val="24"/>
          <w:rtl w:val="0"/>
        </w:rPr>
        <w:t xml:space="preserve"> </w:t>
      </w:r>
      <w:r>
        <w:rPr>
          <w:b/>
          <w:color w:val="1EB540"/>
          <w:sz w:val="24"/>
          <w:szCs w:val="24"/>
          <w:rtl w:val="0"/>
        </w:rPr>
        <w:t>theResponseShouldHaveAStatusCodeOfOK</w:t>
      </w:r>
      <w:r>
        <w:rPr>
          <w:b/>
          <w:color w:val="F9FAF4"/>
          <w:sz w:val="24"/>
          <w:szCs w:val="24"/>
          <w:rtl w:val="0"/>
        </w:rPr>
        <w:t>(</w:t>
      </w:r>
      <w:r>
        <w:rPr>
          <w:b/>
          <w:color w:val="CC6C1D"/>
          <w:sz w:val="24"/>
          <w:szCs w:val="24"/>
          <w:rtl w:val="0"/>
        </w:rPr>
        <w:t>int</w:t>
      </w:r>
      <w:r>
        <w:rPr>
          <w:b/>
          <w:color w:val="D9E8F7"/>
          <w:sz w:val="24"/>
          <w:szCs w:val="24"/>
          <w:rtl w:val="0"/>
        </w:rPr>
        <w:t xml:space="preserve"> </w:t>
      </w:r>
      <w:r>
        <w:rPr>
          <w:b/>
          <w:color w:val="79ABFF"/>
          <w:sz w:val="24"/>
          <w:szCs w:val="24"/>
          <w:rtl w:val="0"/>
        </w:rPr>
        <w:t>statusCode</w:t>
      </w:r>
      <w:r>
        <w:rPr>
          <w:b/>
          <w:color w:val="F9FAF4"/>
          <w:sz w:val="24"/>
          <w:szCs w:val="24"/>
          <w:rtl w:val="0"/>
        </w:rPr>
        <w:t>)</w:t>
      </w:r>
      <w:r>
        <w:rPr>
          <w:b/>
          <w:color w:val="D9E8F7"/>
          <w:sz w:val="24"/>
          <w:szCs w:val="24"/>
          <w:rtl w:val="0"/>
        </w:rPr>
        <w:t xml:space="preserve"> </w:t>
      </w:r>
      <w:r>
        <w:rPr>
          <w:b/>
          <w:color w:val="F9FAF4"/>
          <w:sz w:val="24"/>
          <w:szCs w:val="24"/>
          <w:rtl w:val="0"/>
        </w:rPr>
        <w:t>{</w:t>
      </w:r>
    </w:p>
    <w:p>
      <w:pPr>
        <w:shd w:val="clear" w:fill="2F2F2F"/>
        <w:rPr>
          <w:b/>
          <w:color w:val="808080"/>
          <w:sz w:val="24"/>
          <w:szCs w:val="24"/>
        </w:rPr>
      </w:pPr>
      <w:r>
        <w:rPr>
          <w:b/>
          <w:color w:val="D9E8F7"/>
          <w:sz w:val="24"/>
          <w:szCs w:val="24"/>
          <w:rtl w:val="0"/>
        </w:rPr>
        <w:t xml:space="preserve">       </w:t>
      </w:r>
      <w:r>
        <w:rPr>
          <w:b/>
          <w:color w:val="808080"/>
          <w:sz w:val="24"/>
          <w:szCs w:val="24"/>
          <w:rtl w:val="0"/>
        </w:rPr>
        <w:t>// The status code is already checked in the "When" steps.</w:t>
      </w:r>
    </w:p>
    <w:p>
      <w:pPr>
        <w:shd w:val="clear" w:fill="2F2F2F"/>
        <w:rPr>
          <w:b/>
          <w:color w:val="F9FAF4"/>
          <w:sz w:val="24"/>
          <w:szCs w:val="24"/>
        </w:rPr>
      </w:pPr>
      <w:r>
        <w:rPr>
          <w:b/>
          <w:color w:val="D9E8F7"/>
          <w:sz w:val="24"/>
          <w:szCs w:val="24"/>
          <w:rtl w:val="0"/>
        </w:rPr>
        <w:t xml:space="preserve">   </w:t>
      </w:r>
      <w:r>
        <w:rPr>
          <w:b/>
          <w:color w:val="F9FAF4"/>
          <w:sz w:val="24"/>
          <w:szCs w:val="24"/>
          <w:rtl w:val="0"/>
        </w:rPr>
        <w:t>}</w:t>
      </w:r>
    </w:p>
    <w:p>
      <w:pPr>
        <w:shd w:val="clear" w:fill="2F2F2F"/>
        <w:rPr>
          <w:b/>
          <w:color w:val="F9FAF4"/>
          <w:sz w:val="24"/>
          <w:szCs w:val="24"/>
        </w:rPr>
      </w:pPr>
      <w:r>
        <w:rPr>
          <w:b/>
          <w:color w:val="D9E8F7"/>
          <w:sz w:val="24"/>
          <w:szCs w:val="24"/>
          <w:rtl w:val="0"/>
        </w:rPr>
        <w:t xml:space="preserve">   </w:t>
      </w:r>
      <w:r>
        <w:rPr>
          <w:b/>
          <w:i/>
          <w:color w:val="A0A0A0"/>
          <w:sz w:val="24"/>
          <w:szCs w:val="24"/>
          <w:rtl w:val="0"/>
        </w:rPr>
        <w:t>@Then</w:t>
      </w:r>
      <w:r>
        <w:rPr>
          <w:b/>
          <w:color w:val="F9FAF4"/>
          <w:sz w:val="24"/>
          <w:szCs w:val="24"/>
          <w:rtl w:val="0"/>
        </w:rPr>
        <w:t>(</w:t>
      </w:r>
      <w:r>
        <w:rPr>
          <w:b/>
          <w:color w:val="17C6A3"/>
          <w:sz w:val="24"/>
          <w:szCs w:val="24"/>
          <w:rtl w:val="0"/>
        </w:rPr>
        <w:t>"the response should contain a JSON with a {string} field saying {string}"</w:t>
      </w:r>
      <w:r>
        <w:rPr>
          <w:b/>
          <w:color w:val="F9FAF4"/>
          <w:sz w:val="24"/>
          <w:szCs w:val="24"/>
          <w:rtl w:val="0"/>
        </w:rPr>
        <w:t>)</w:t>
      </w:r>
    </w:p>
    <w:p>
      <w:pPr>
        <w:shd w:val="clear" w:fill="2F2F2F"/>
        <w:rPr>
          <w:b/>
          <w:color w:val="F9FAF4"/>
          <w:sz w:val="24"/>
          <w:szCs w:val="24"/>
        </w:rPr>
      </w:pPr>
      <w:r>
        <w:rPr>
          <w:b/>
          <w:color w:val="D9E8F7"/>
          <w:sz w:val="24"/>
          <w:szCs w:val="24"/>
          <w:rtl w:val="0"/>
        </w:rPr>
        <w:t xml:space="preserve">   </w:t>
      </w:r>
      <w:r>
        <w:rPr>
          <w:b/>
          <w:color w:val="CC6C1D"/>
          <w:sz w:val="24"/>
          <w:szCs w:val="24"/>
          <w:rtl w:val="0"/>
        </w:rPr>
        <w:t>public</w:t>
      </w:r>
      <w:r>
        <w:rPr>
          <w:b/>
          <w:color w:val="D9E8F7"/>
          <w:sz w:val="24"/>
          <w:szCs w:val="24"/>
          <w:rtl w:val="0"/>
        </w:rPr>
        <w:t xml:space="preserve"> </w:t>
      </w:r>
      <w:r>
        <w:rPr>
          <w:b/>
          <w:color w:val="CC6C1D"/>
          <w:sz w:val="24"/>
          <w:szCs w:val="24"/>
          <w:rtl w:val="0"/>
        </w:rPr>
        <w:t>void</w:t>
      </w:r>
      <w:r>
        <w:rPr>
          <w:b/>
          <w:color w:val="D9E8F7"/>
          <w:sz w:val="24"/>
          <w:szCs w:val="24"/>
          <w:rtl w:val="0"/>
        </w:rPr>
        <w:t xml:space="preserve"> </w:t>
      </w:r>
      <w:r>
        <w:rPr>
          <w:b/>
          <w:color w:val="1EB540"/>
          <w:sz w:val="24"/>
          <w:szCs w:val="24"/>
          <w:rtl w:val="0"/>
        </w:rPr>
        <w:t>theResponseShouldContainAJSONWithAFieldSaying</w:t>
      </w:r>
      <w:r>
        <w:rPr>
          <w:b/>
          <w:color w:val="F9FAF4"/>
          <w:sz w:val="24"/>
          <w:szCs w:val="24"/>
          <w:rtl w:val="0"/>
        </w:rPr>
        <w:t>(</w:t>
      </w:r>
      <w:r>
        <w:rPr>
          <w:b/>
          <w:color w:val="1290C3"/>
          <w:sz w:val="24"/>
          <w:szCs w:val="24"/>
          <w:rtl w:val="0"/>
        </w:rPr>
        <w:t>String</w:t>
      </w:r>
      <w:r>
        <w:rPr>
          <w:b/>
          <w:color w:val="D9E8F7"/>
          <w:sz w:val="24"/>
          <w:szCs w:val="24"/>
          <w:rtl w:val="0"/>
        </w:rPr>
        <w:t xml:space="preserve"> </w:t>
      </w:r>
      <w:r>
        <w:rPr>
          <w:b/>
          <w:color w:val="79ABFF"/>
          <w:sz w:val="24"/>
          <w:szCs w:val="24"/>
          <w:rtl w:val="0"/>
        </w:rPr>
        <w:t>field</w:t>
      </w:r>
      <w:r>
        <w:rPr>
          <w:b/>
          <w:color w:val="E6E6FA"/>
          <w:sz w:val="24"/>
          <w:szCs w:val="24"/>
          <w:rtl w:val="0"/>
        </w:rPr>
        <w:t>,</w:t>
      </w:r>
      <w:r>
        <w:rPr>
          <w:b/>
          <w:color w:val="D9E8F7"/>
          <w:sz w:val="24"/>
          <w:szCs w:val="24"/>
          <w:rtl w:val="0"/>
        </w:rPr>
        <w:t xml:space="preserve"> </w:t>
      </w:r>
      <w:r>
        <w:rPr>
          <w:b/>
          <w:color w:val="1290C3"/>
          <w:sz w:val="24"/>
          <w:szCs w:val="24"/>
          <w:rtl w:val="0"/>
        </w:rPr>
        <w:t>String</w:t>
      </w:r>
      <w:r>
        <w:rPr>
          <w:b/>
          <w:color w:val="D9E8F7"/>
          <w:sz w:val="24"/>
          <w:szCs w:val="24"/>
          <w:rtl w:val="0"/>
        </w:rPr>
        <w:t xml:space="preserve"> </w:t>
      </w:r>
      <w:r>
        <w:rPr>
          <w:b/>
          <w:color w:val="79ABFF"/>
          <w:sz w:val="24"/>
          <w:szCs w:val="24"/>
          <w:rtl w:val="0"/>
        </w:rPr>
        <w:t>message</w:t>
      </w:r>
      <w:r>
        <w:rPr>
          <w:b/>
          <w:color w:val="F9FAF4"/>
          <w:sz w:val="24"/>
          <w:szCs w:val="24"/>
          <w:rtl w:val="0"/>
        </w:rPr>
        <w:t>)</w:t>
      </w:r>
      <w:r>
        <w:rPr>
          <w:b/>
          <w:color w:val="D9E8F7"/>
          <w:sz w:val="24"/>
          <w:szCs w:val="24"/>
          <w:rtl w:val="0"/>
        </w:rPr>
        <w:t xml:space="preserve"> </w:t>
      </w:r>
      <w:r>
        <w:rPr>
          <w:b/>
          <w:color w:val="CC6C1D"/>
          <w:sz w:val="24"/>
          <w:szCs w:val="24"/>
          <w:rtl w:val="0"/>
        </w:rPr>
        <w:t>throws</w:t>
      </w:r>
      <w:r>
        <w:rPr>
          <w:b/>
          <w:color w:val="D9E8F7"/>
          <w:sz w:val="24"/>
          <w:szCs w:val="24"/>
          <w:rtl w:val="0"/>
        </w:rPr>
        <w:t xml:space="preserve"> </w:t>
      </w:r>
      <w:r>
        <w:rPr>
          <w:b/>
          <w:color w:val="1290C3"/>
          <w:sz w:val="24"/>
          <w:szCs w:val="24"/>
          <w:rtl w:val="0"/>
        </w:rPr>
        <w:t>Exception</w:t>
      </w:r>
      <w:r>
        <w:rPr>
          <w:b/>
          <w:color w:val="D9E8F7"/>
          <w:sz w:val="24"/>
          <w:szCs w:val="24"/>
          <w:rtl w:val="0"/>
        </w:rPr>
        <w:t xml:space="preserve"> </w:t>
      </w:r>
      <w:r>
        <w:rPr>
          <w:b/>
          <w:color w:val="F9FAF4"/>
          <w:sz w:val="24"/>
          <w:szCs w:val="24"/>
          <w:rtl w:val="0"/>
        </w:rPr>
        <w:t>{</w:t>
      </w:r>
    </w:p>
    <w:p>
      <w:pPr>
        <w:shd w:val="clear" w:fill="2F2F2F"/>
        <w:rPr>
          <w:b/>
          <w:color w:val="E6E6FA"/>
          <w:sz w:val="24"/>
          <w:szCs w:val="24"/>
        </w:rPr>
      </w:pPr>
      <w:r>
        <w:rPr>
          <w:b/>
          <w:color w:val="D9E8F7"/>
          <w:sz w:val="24"/>
          <w:szCs w:val="24"/>
          <w:rtl w:val="0"/>
        </w:rPr>
        <w:t xml:space="preserve">       </w:t>
      </w:r>
      <w:r>
        <w:rPr>
          <w:b/>
          <w:color w:val="66E1F8"/>
          <w:sz w:val="24"/>
          <w:szCs w:val="24"/>
          <w:rtl w:val="0"/>
        </w:rPr>
        <w:t>mockMvc</w:t>
      </w:r>
      <w:r>
        <w:rPr>
          <w:b/>
          <w:color w:val="E6E6FA"/>
          <w:sz w:val="24"/>
          <w:szCs w:val="24"/>
          <w:rtl w:val="0"/>
        </w:rPr>
        <w:t>.</w:t>
      </w:r>
      <w:r>
        <w:rPr>
          <w:b/>
          <w:color w:val="A7EC21"/>
          <w:sz w:val="24"/>
          <w:szCs w:val="24"/>
          <w:rtl w:val="0"/>
        </w:rPr>
        <w:t>perform</w:t>
      </w:r>
      <w:r>
        <w:rPr>
          <w:b/>
          <w:color w:val="F9FAF4"/>
          <w:sz w:val="24"/>
          <w:szCs w:val="24"/>
          <w:rtl w:val="0"/>
        </w:rPr>
        <w:t>(</w:t>
      </w:r>
      <w:r>
        <w:rPr>
          <w:b/>
          <w:i/>
          <w:color w:val="96EC3F"/>
          <w:sz w:val="24"/>
          <w:szCs w:val="24"/>
          <w:rtl w:val="0"/>
        </w:rPr>
        <w:t>get</w:t>
      </w:r>
      <w:r>
        <w:rPr>
          <w:b/>
          <w:color w:val="F9FAF4"/>
          <w:sz w:val="24"/>
          <w:szCs w:val="24"/>
          <w:rtl w:val="0"/>
        </w:rPr>
        <w:t>(</w:t>
      </w:r>
      <w:r>
        <w:rPr>
          <w:b/>
          <w:color w:val="17C6A3"/>
          <w:sz w:val="24"/>
          <w:szCs w:val="24"/>
          <w:rtl w:val="0"/>
        </w:rPr>
        <w:t>"/greeting"</w:t>
      </w:r>
      <w:r>
        <w:rPr>
          <w:b/>
          <w:color w:val="F9FAF4"/>
          <w:sz w:val="24"/>
          <w:szCs w:val="24"/>
          <w:rtl w:val="0"/>
        </w:rPr>
        <w:t>))</w:t>
      </w:r>
      <w:r>
        <w:rPr>
          <w:b/>
          <w:color w:val="E6E6FA"/>
          <w:sz w:val="24"/>
          <w:szCs w:val="24"/>
          <w:rtl w:val="0"/>
        </w:rPr>
        <w:t>.</w:t>
      </w:r>
      <w:r>
        <w:rPr>
          <w:b/>
          <w:color w:val="80F6A7"/>
          <w:sz w:val="24"/>
          <w:szCs w:val="24"/>
          <w:rtl w:val="0"/>
        </w:rPr>
        <w:t>andExpect</w:t>
      </w:r>
      <w:r>
        <w:rPr>
          <w:b/>
          <w:color w:val="F9FAF4"/>
          <w:sz w:val="24"/>
          <w:szCs w:val="24"/>
          <w:rtl w:val="0"/>
        </w:rPr>
        <w:t>(</w:t>
      </w:r>
      <w:r>
        <w:rPr>
          <w:b/>
          <w:i/>
          <w:color w:val="96EC3F"/>
          <w:sz w:val="24"/>
          <w:szCs w:val="24"/>
          <w:rtl w:val="0"/>
        </w:rPr>
        <w:t>jsonPath</w:t>
      </w:r>
      <w:r>
        <w:rPr>
          <w:b/>
          <w:color w:val="F9FAF4"/>
          <w:sz w:val="24"/>
          <w:szCs w:val="24"/>
          <w:rtl w:val="0"/>
        </w:rPr>
        <w:t>(</w:t>
      </w:r>
      <w:r>
        <w:rPr>
          <w:b/>
          <w:color w:val="17C6A3"/>
          <w:sz w:val="24"/>
          <w:szCs w:val="24"/>
          <w:rtl w:val="0"/>
        </w:rPr>
        <w:t>"$."</w:t>
      </w:r>
      <w:r>
        <w:rPr>
          <w:b/>
          <w:color w:val="D9E8F7"/>
          <w:sz w:val="24"/>
          <w:szCs w:val="24"/>
          <w:rtl w:val="0"/>
        </w:rPr>
        <w:t xml:space="preserve"> </w:t>
      </w:r>
      <w:r>
        <w:rPr>
          <w:b/>
          <w:color w:val="E6E6FA"/>
          <w:sz w:val="24"/>
          <w:szCs w:val="24"/>
          <w:rtl w:val="0"/>
        </w:rPr>
        <w:t>+</w:t>
      </w:r>
      <w:r>
        <w:rPr>
          <w:b/>
          <w:color w:val="D9E8F7"/>
          <w:sz w:val="24"/>
          <w:szCs w:val="24"/>
          <w:rtl w:val="0"/>
        </w:rPr>
        <w:t xml:space="preserve"> </w:t>
      </w:r>
      <w:r>
        <w:rPr>
          <w:b/>
          <w:color w:val="79ABFF"/>
          <w:sz w:val="24"/>
          <w:szCs w:val="24"/>
          <w:rtl w:val="0"/>
        </w:rPr>
        <w:t>field</w:t>
      </w:r>
      <w:r>
        <w:rPr>
          <w:b/>
          <w:color w:val="F9FAF4"/>
          <w:sz w:val="24"/>
          <w:szCs w:val="24"/>
          <w:rtl w:val="0"/>
        </w:rPr>
        <w:t>)</w:t>
      </w:r>
      <w:r>
        <w:rPr>
          <w:b/>
          <w:color w:val="E6E6FA"/>
          <w:sz w:val="24"/>
          <w:szCs w:val="24"/>
          <w:rtl w:val="0"/>
        </w:rPr>
        <w:t>.</w:t>
      </w:r>
      <w:r>
        <w:rPr>
          <w:b/>
          <w:color w:val="A7EC21"/>
          <w:sz w:val="24"/>
          <w:szCs w:val="24"/>
          <w:rtl w:val="0"/>
        </w:rPr>
        <w:t>value</w:t>
      </w:r>
      <w:r>
        <w:rPr>
          <w:b/>
          <w:color w:val="F9FAF4"/>
          <w:sz w:val="24"/>
          <w:szCs w:val="24"/>
          <w:rtl w:val="0"/>
        </w:rPr>
        <w:t>(</w:t>
      </w:r>
      <w:r>
        <w:rPr>
          <w:b/>
          <w:color w:val="79ABFF"/>
          <w:sz w:val="24"/>
          <w:szCs w:val="24"/>
          <w:rtl w:val="0"/>
        </w:rPr>
        <w:t>message</w:t>
      </w:r>
      <w:r>
        <w:rPr>
          <w:b/>
          <w:color w:val="F9FAF4"/>
          <w:sz w:val="24"/>
          <w:szCs w:val="24"/>
          <w:rtl w:val="0"/>
        </w:rPr>
        <w:t>))</w:t>
      </w:r>
      <w:r>
        <w:rPr>
          <w:b/>
          <w:color w:val="E6E6FA"/>
          <w:sz w:val="24"/>
          <w:szCs w:val="24"/>
          <w:rtl w:val="0"/>
        </w:rPr>
        <w:t>;</w:t>
      </w:r>
    </w:p>
    <w:p>
      <w:pPr>
        <w:shd w:val="clear" w:fill="2F2F2F"/>
        <w:rPr>
          <w:b/>
          <w:color w:val="F9FAF4"/>
          <w:sz w:val="24"/>
          <w:szCs w:val="24"/>
        </w:rPr>
      </w:pPr>
      <w:r>
        <w:rPr>
          <w:b/>
          <w:color w:val="D9E8F7"/>
          <w:sz w:val="24"/>
          <w:szCs w:val="24"/>
          <w:rtl w:val="0"/>
        </w:rPr>
        <w:t xml:space="preserve">   </w:t>
      </w:r>
      <w:r>
        <w:rPr>
          <w:b/>
          <w:color w:val="F9FAF4"/>
          <w:sz w:val="24"/>
          <w:szCs w:val="24"/>
          <w:rtl w:val="0"/>
        </w:rPr>
        <w:t>}</w:t>
      </w:r>
    </w:p>
    <w:p>
      <w:pPr>
        <w:shd w:val="clear" w:fill="2F2F2F"/>
        <w:rPr>
          <w:b/>
          <w:color w:val="F9FAF4"/>
          <w:sz w:val="24"/>
          <w:szCs w:val="24"/>
        </w:rPr>
      </w:pPr>
      <w:r>
        <w:rPr>
          <w:b/>
          <w:color w:val="F9FAF4"/>
          <w:sz w:val="24"/>
          <w:szCs w:val="24"/>
          <w:rtl w:val="0"/>
        </w:rPr>
        <w:t>}</w:t>
      </w:r>
    </w:p>
    <w:p>
      <w:pPr>
        <w:rPr>
          <w:b/>
        </w:rPr>
      </w:pPr>
    </w:p>
    <w:p/>
    <w:p>
      <w:pPr>
        <w:jc w:val="both"/>
      </w:pPr>
    </w:p>
    <w:p>
      <w:pPr>
        <w:numPr>
          <w:ilvl w:val="0"/>
          <w:numId w:val="5"/>
        </w:numPr>
        <w:ind w:left="630" w:hanging="360"/>
        <w:jc w:val="both"/>
        <w:rPr>
          <w:u w:val="none"/>
        </w:rPr>
      </w:pPr>
      <w:r>
        <w:rPr>
          <w:b/>
          <w:rtl w:val="0"/>
        </w:rPr>
        <w:t>@Given("the Greeting API is running"):</w:t>
      </w:r>
      <w:r>
        <w:rPr>
          <w:rtl w:val="0"/>
        </w:rPr>
        <w:t xml:space="preserve"> Describes a setup step indicating that the Greeting API is running. In this case, it's assumed that the API is part of the Spring Boot application under test.</w:t>
      </w:r>
    </w:p>
    <w:p>
      <w:pPr>
        <w:jc w:val="both"/>
      </w:pPr>
    </w:p>
    <w:p>
      <w:pPr>
        <w:numPr>
          <w:ilvl w:val="0"/>
          <w:numId w:val="6"/>
        </w:numPr>
        <w:ind w:left="630" w:hanging="360"/>
        <w:jc w:val="both"/>
        <w:rPr>
          <w:u w:val="none"/>
        </w:rPr>
      </w:pPr>
      <w:r>
        <w:rPr>
          <w:b/>
          <w:rtl w:val="0"/>
        </w:rPr>
        <w:t>@When("a client sends a GET request to {string} without a name parameter"):</w:t>
      </w:r>
      <w:r>
        <w:rPr>
          <w:rtl w:val="0"/>
        </w:rPr>
        <w:t xml:space="preserve"> Describes a step where a client sends a GET request to a specified path without providing a name parameter. The test performs this action using MockMvc and expects an HTTP status of OK (200).</w:t>
      </w:r>
    </w:p>
    <w:p>
      <w:pPr>
        <w:jc w:val="both"/>
        <w:rPr>
          <w:b/>
        </w:rPr>
      </w:pPr>
    </w:p>
    <w:p>
      <w:pPr>
        <w:numPr>
          <w:ilvl w:val="0"/>
          <w:numId w:val="7"/>
        </w:numPr>
        <w:ind w:left="720" w:hanging="360"/>
        <w:jc w:val="both"/>
        <w:rPr>
          <w:u w:val="none"/>
        </w:rPr>
      </w:pPr>
      <w:r>
        <w:rPr>
          <w:b/>
          <w:rtl w:val="0"/>
        </w:rPr>
        <w:t>@When("a client sends a GET request to {string} with a name parameter set to {string}"):</w:t>
      </w:r>
      <w:r>
        <w:rPr>
          <w:rtl w:val="0"/>
        </w:rPr>
        <w:t xml:space="preserve"> Describes a similar step, but this time the client sends a GET request with a specified name parameter. Again, the test uses MockMvc to perform the action and expects an HTTP status of OK.</w:t>
      </w:r>
    </w:p>
    <w:p>
      <w:pPr>
        <w:jc w:val="both"/>
      </w:pPr>
    </w:p>
    <w:p>
      <w:pPr>
        <w:numPr>
          <w:ilvl w:val="0"/>
          <w:numId w:val="8"/>
        </w:numPr>
        <w:ind w:left="720" w:hanging="360"/>
        <w:jc w:val="both"/>
        <w:rPr>
          <w:u w:val="none"/>
        </w:rPr>
      </w:pPr>
      <w:r>
        <w:rPr>
          <w:b/>
          <w:rtl w:val="0"/>
        </w:rPr>
        <w:t xml:space="preserve">@Then("the response should have a status code of {int} OK"): </w:t>
      </w:r>
      <w:r>
        <w:rPr>
          <w:rtl w:val="0"/>
        </w:rPr>
        <w:t>Describes an assertion step where the HTTP status code of the response is verified. The expected status code is provided as a parameter.</w:t>
      </w:r>
    </w:p>
    <w:p>
      <w:pPr>
        <w:jc w:val="both"/>
      </w:pPr>
    </w:p>
    <w:p>
      <w:pPr>
        <w:numPr>
          <w:ilvl w:val="0"/>
          <w:numId w:val="9"/>
        </w:numPr>
        <w:ind w:left="720" w:hanging="360"/>
        <w:jc w:val="both"/>
        <w:rPr>
          <w:u w:val="none"/>
        </w:rPr>
      </w:pPr>
      <w:r>
        <w:rPr>
          <w:b/>
          <w:rtl w:val="0"/>
        </w:rPr>
        <w:t>@Then("the response should contain a JSON with a {string} field saying {string}"):</w:t>
      </w:r>
      <w:r>
        <w:rPr>
          <w:rtl w:val="0"/>
        </w:rPr>
        <w:t xml:space="preserve"> Describes an assertion step where the JSON response is checked to contain a specific field with a specified value. The field name and value are provided as parameters.</w:t>
      </w:r>
    </w:p>
    <w:p>
      <w:pPr>
        <w:jc w:val="both"/>
      </w:pPr>
    </w:p>
    <w:p>
      <w:pPr>
        <w:jc w:val="both"/>
      </w:pPr>
    </w:p>
    <w:p>
      <w:pPr>
        <w:pStyle w:val="2"/>
        <w:jc w:val="both"/>
      </w:pPr>
      <w:bookmarkStart w:id="16" w:name="_oimsu835dl9w" w:colFirst="0" w:colLast="0"/>
      <w:bookmarkEnd w:id="16"/>
    </w:p>
    <w:p>
      <w:pPr>
        <w:pStyle w:val="2"/>
        <w:jc w:val="both"/>
      </w:pPr>
      <w:bookmarkStart w:id="17" w:name="_nzz5cldf3nhg" w:colFirst="0" w:colLast="0"/>
      <w:bookmarkEnd w:id="17"/>
    </w:p>
    <w:p/>
    <w:p/>
    <w:p/>
    <w:p/>
    <w:p/>
    <w:p/>
    <w:p/>
    <w:p>
      <w:bookmarkStart w:id="21" w:name="_GoBack"/>
      <w:bookmarkEnd w:id="21"/>
    </w:p>
    <w:p>
      <w:pPr>
        <w:pStyle w:val="2"/>
        <w:jc w:val="both"/>
        <w:rPr>
          <w:b/>
        </w:rPr>
      </w:pPr>
      <w:bookmarkStart w:id="18" w:name="_2l42b7tir0f7" w:colFirst="0" w:colLast="0"/>
      <w:bookmarkEnd w:id="18"/>
      <w:r>
        <w:rPr>
          <w:b/>
          <w:rtl w:val="0"/>
        </w:rPr>
        <w:t xml:space="preserve">TestRunner.java </w:t>
      </w:r>
    </w:p>
    <w:p>
      <w:pPr>
        <w:jc w:val="both"/>
      </w:pPr>
      <w:r>
        <w:rPr>
          <w:rtl w:val="0"/>
        </w:rPr>
        <w:tab/>
      </w:r>
      <w:r>
        <w:rPr>
          <w:rtl w:val="0"/>
        </w:rPr>
        <w:t>This class is a test runner for Cucumber tests, and it's configured to look for feature files and step definitions in specific packages. The test results will be displayed in a readable format and also stored as HTML reports in the specified directory (target/cucumber-reports). To execute these tests, you can run this class using a JUnit test runner.</w:t>
      </w:r>
    </w:p>
    <w:p>
      <w:pPr>
        <w:jc w:val="both"/>
      </w:pPr>
    </w:p>
    <w:p>
      <w:pPr>
        <w:jc w:val="both"/>
      </w:pPr>
    </w:p>
    <w:p>
      <w:pPr>
        <w:shd w:val="clear" w:fill="2F2F2F"/>
        <w:jc w:val="both"/>
        <w:rPr>
          <w:b/>
          <w:color w:val="E6E6FA"/>
          <w:sz w:val="24"/>
          <w:szCs w:val="24"/>
        </w:rPr>
      </w:pPr>
    </w:p>
    <w:p>
      <w:pPr>
        <w:shd w:val="clear" w:fill="2F2F2F"/>
        <w:jc w:val="both"/>
        <w:rPr>
          <w:b/>
          <w:color w:val="F9FAF4"/>
          <w:sz w:val="24"/>
          <w:szCs w:val="24"/>
        </w:rPr>
      </w:pPr>
      <w:r>
        <w:rPr>
          <w:b/>
          <w:i/>
          <w:color w:val="A0A0A0"/>
          <w:sz w:val="24"/>
          <w:szCs w:val="24"/>
          <w:rtl w:val="0"/>
        </w:rPr>
        <w:t>@RunWith</w:t>
      </w:r>
      <w:r>
        <w:rPr>
          <w:b/>
          <w:color w:val="F9FAF4"/>
          <w:sz w:val="24"/>
          <w:szCs w:val="24"/>
          <w:rtl w:val="0"/>
        </w:rPr>
        <w:t>(</w:t>
      </w:r>
      <w:r>
        <w:rPr>
          <w:b/>
          <w:color w:val="1290C3"/>
          <w:sz w:val="24"/>
          <w:szCs w:val="24"/>
          <w:rtl w:val="0"/>
        </w:rPr>
        <w:t>Cucumber</w:t>
      </w:r>
      <w:r>
        <w:rPr>
          <w:b/>
          <w:color w:val="E6E6FA"/>
          <w:sz w:val="24"/>
          <w:szCs w:val="24"/>
          <w:rtl w:val="0"/>
        </w:rPr>
        <w:t>.</w:t>
      </w:r>
      <w:r>
        <w:rPr>
          <w:b/>
          <w:color w:val="CC6C1D"/>
          <w:sz w:val="24"/>
          <w:szCs w:val="24"/>
          <w:rtl w:val="0"/>
        </w:rPr>
        <w:t>class</w:t>
      </w:r>
      <w:r>
        <w:rPr>
          <w:b/>
          <w:color w:val="F9FAF4"/>
          <w:sz w:val="24"/>
          <w:szCs w:val="24"/>
          <w:rtl w:val="0"/>
        </w:rPr>
        <w:t>)</w:t>
      </w:r>
    </w:p>
    <w:p>
      <w:pPr>
        <w:shd w:val="clear" w:fill="2F2F2F"/>
        <w:jc w:val="both"/>
        <w:rPr>
          <w:b/>
          <w:color w:val="F9FAF4"/>
          <w:sz w:val="24"/>
          <w:szCs w:val="24"/>
        </w:rPr>
      </w:pPr>
      <w:r>
        <w:rPr>
          <w:b/>
          <w:i/>
          <w:color w:val="A0A0A0"/>
          <w:sz w:val="24"/>
          <w:szCs w:val="24"/>
          <w:rtl w:val="0"/>
        </w:rPr>
        <w:t>@CucumberOptions</w:t>
      </w:r>
      <w:r>
        <w:rPr>
          <w:b/>
          <w:color w:val="F9FAF4"/>
          <w:sz w:val="24"/>
          <w:szCs w:val="24"/>
          <w:rtl w:val="0"/>
        </w:rPr>
        <w:t>(</w:t>
      </w:r>
    </w:p>
    <w:p>
      <w:pPr>
        <w:shd w:val="clear" w:fill="2F2F2F"/>
        <w:jc w:val="both"/>
        <w:rPr>
          <w:b/>
          <w:color w:val="E6E6FA"/>
          <w:sz w:val="24"/>
          <w:szCs w:val="24"/>
        </w:rPr>
      </w:pPr>
      <w:r>
        <w:rPr>
          <w:b/>
          <w:color w:val="D9E8F7"/>
          <w:sz w:val="24"/>
          <w:szCs w:val="24"/>
          <w:rtl w:val="0"/>
        </w:rPr>
        <w:t xml:space="preserve">   </w:t>
      </w:r>
      <w:r>
        <w:rPr>
          <w:b/>
          <w:color w:val="EB4B64"/>
          <w:sz w:val="24"/>
          <w:szCs w:val="24"/>
          <w:rtl w:val="0"/>
        </w:rPr>
        <w:t>features</w:t>
      </w:r>
      <w:r>
        <w:rPr>
          <w:b/>
          <w:color w:val="D9E8F7"/>
          <w:sz w:val="24"/>
          <w:szCs w:val="24"/>
          <w:rtl w:val="0"/>
        </w:rPr>
        <w:t xml:space="preserve"> </w:t>
      </w:r>
      <w:r>
        <w:rPr>
          <w:b/>
          <w:color w:val="E6E6FA"/>
          <w:sz w:val="24"/>
          <w:szCs w:val="24"/>
          <w:rtl w:val="0"/>
        </w:rPr>
        <w:t>=</w:t>
      </w:r>
      <w:r>
        <w:rPr>
          <w:b/>
          <w:color w:val="D9E8F7"/>
          <w:sz w:val="24"/>
          <w:szCs w:val="24"/>
          <w:rtl w:val="0"/>
        </w:rPr>
        <w:t xml:space="preserve"> </w:t>
      </w:r>
      <w:r>
        <w:rPr>
          <w:b/>
          <w:color w:val="F9FAF4"/>
          <w:sz w:val="24"/>
          <w:szCs w:val="24"/>
          <w:rtl w:val="0"/>
        </w:rPr>
        <w:t>{</w:t>
      </w:r>
      <w:r>
        <w:rPr>
          <w:b/>
          <w:color w:val="17C6A3"/>
          <w:sz w:val="24"/>
          <w:szCs w:val="24"/>
          <w:rtl w:val="0"/>
        </w:rPr>
        <w:t>"src/main/java/com/example/restservice"</w:t>
      </w:r>
      <w:r>
        <w:rPr>
          <w:b/>
          <w:color w:val="F9FAF4"/>
          <w:sz w:val="24"/>
          <w:szCs w:val="24"/>
          <w:rtl w:val="0"/>
        </w:rPr>
        <w:t>}</w:t>
      </w:r>
      <w:r>
        <w:rPr>
          <w:b/>
          <w:color w:val="E6E6FA"/>
          <w:sz w:val="24"/>
          <w:szCs w:val="24"/>
          <w:rtl w:val="0"/>
        </w:rPr>
        <w:t>,</w:t>
      </w:r>
    </w:p>
    <w:p>
      <w:pPr>
        <w:shd w:val="clear" w:fill="2F2F2F"/>
        <w:jc w:val="both"/>
        <w:rPr>
          <w:b/>
          <w:color w:val="E6E6FA"/>
          <w:sz w:val="24"/>
          <w:szCs w:val="24"/>
        </w:rPr>
      </w:pPr>
      <w:r>
        <w:rPr>
          <w:b/>
          <w:color w:val="D9E8F7"/>
          <w:sz w:val="24"/>
          <w:szCs w:val="24"/>
          <w:rtl w:val="0"/>
        </w:rPr>
        <w:t xml:space="preserve">   </w:t>
      </w:r>
      <w:r>
        <w:rPr>
          <w:b/>
          <w:color w:val="EB4B64"/>
          <w:sz w:val="24"/>
          <w:szCs w:val="24"/>
          <w:rtl w:val="0"/>
        </w:rPr>
        <w:t>glue</w:t>
      </w:r>
      <w:r>
        <w:rPr>
          <w:b/>
          <w:color w:val="D9E8F7"/>
          <w:sz w:val="24"/>
          <w:szCs w:val="24"/>
          <w:rtl w:val="0"/>
        </w:rPr>
        <w:t xml:space="preserve"> </w:t>
      </w:r>
      <w:r>
        <w:rPr>
          <w:b/>
          <w:color w:val="E6E6FA"/>
          <w:sz w:val="24"/>
          <w:szCs w:val="24"/>
          <w:rtl w:val="0"/>
        </w:rPr>
        <w:t>=</w:t>
      </w:r>
      <w:r>
        <w:rPr>
          <w:b/>
          <w:color w:val="D9E8F7"/>
          <w:sz w:val="24"/>
          <w:szCs w:val="24"/>
          <w:rtl w:val="0"/>
        </w:rPr>
        <w:t xml:space="preserve"> </w:t>
      </w:r>
      <w:r>
        <w:rPr>
          <w:b/>
          <w:color w:val="F9FAF4"/>
          <w:sz w:val="24"/>
          <w:szCs w:val="24"/>
          <w:rtl w:val="0"/>
        </w:rPr>
        <w:t>{</w:t>
      </w:r>
      <w:r>
        <w:rPr>
          <w:b/>
          <w:color w:val="17C6A3"/>
          <w:sz w:val="24"/>
          <w:szCs w:val="24"/>
          <w:rtl w:val="0"/>
        </w:rPr>
        <w:t>"com.example.restservice"</w:t>
      </w:r>
      <w:r>
        <w:rPr>
          <w:b/>
          <w:color w:val="F9FAF4"/>
          <w:sz w:val="24"/>
          <w:szCs w:val="24"/>
          <w:rtl w:val="0"/>
        </w:rPr>
        <w:t>}</w:t>
      </w:r>
      <w:r>
        <w:rPr>
          <w:b/>
          <w:color w:val="E6E6FA"/>
          <w:sz w:val="24"/>
          <w:szCs w:val="24"/>
          <w:rtl w:val="0"/>
        </w:rPr>
        <w:t>,</w:t>
      </w:r>
    </w:p>
    <w:p>
      <w:pPr>
        <w:shd w:val="clear" w:fill="2F2F2F"/>
        <w:jc w:val="both"/>
        <w:rPr>
          <w:b/>
          <w:color w:val="F9FAF4"/>
          <w:sz w:val="24"/>
          <w:szCs w:val="24"/>
        </w:rPr>
      </w:pPr>
      <w:r>
        <w:rPr>
          <w:b/>
          <w:color w:val="D9E8F7"/>
          <w:sz w:val="24"/>
          <w:szCs w:val="24"/>
          <w:rtl w:val="0"/>
        </w:rPr>
        <w:t xml:space="preserve">   </w:t>
      </w:r>
      <w:r>
        <w:rPr>
          <w:b/>
          <w:color w:val="EB4B64"/>
          <w:sz w:val="24"/>
          <w:szCs w:val="24"/>
          <w:rtl w:val="0"/>
        </w:rPr>
        <w:t>plugin</w:t>
      </w:r>
      <w:r>
        <w:rPr>
          <w:b/>
          <w:color w:val="D9E8F7"/>
          <w:sz w:val="24"/>
          <w:szCs w:val="24"/>
          <w:rtl w:val="0"/>
        </w:rPr>
        <w:t xml:space="preserve"> </w:t>
      </w:r>
      <w:r>
        <w:rPr>
          <w:b/>
          <w:color w:val="E6E6FA"/>
          <w:sz w:val="24"/>
          <w:szCs w:val="24"/>
          <w:rtl w:val="0"/>
        </w:rPr>
        <w:t>=</w:t>
      </w:r>
      <w:r>
        <w:rPr>
          <w:b/>
          <w:color w:val="D9E8F7"/>
          <w:sz w:val="24"/>
          <w:szCs w:val="24"/>
          <w:rtl w:val="0"/>
        </w:rPr>
        <w:t xml:space="preserve"> </w:t>
      </w:r>
      <w:r>
        <w:rPr>
          <w:b/>
          <w:color w:val="F9FAF4"/>
          <w:sz w:val="24"/>
          <w:szCs w:val="24"/>
          <w:rtl w:val="0"/>
        </w:rPr>
        <w:t>{</w:t>
      </w:r>
      <w:r>
        <w:rPr>
          <w:b/>
          <w:color w:val="17C6A3"/>
          <w:sz w:val="24"/>
          <w:szCs w:val="24"/>
          <w:rtl w:val="0"/>
        </w:rPr>
        <w:t>"pretty"</w:t>
      </w:r>
      <w:r>
        <w:rPr>
          <w:b/>
          <w:color w:val="E6E6FA"/>
          <w:sz w:val="24"/>
          <w:szCs w:val="24"/>
          <w:rtl w:val="0"/>
        </w:rPr>
        <w:t>,</w:t>
      </w:r>
      <w:r>
        <w:rPr>
          <w:b/>
          <w:color w:val="D9E8F7"/>
          <w:sz w:val="24"/>
          <w:szCs w:val="24"/>
          <w:rtl w:val="0"/>
        </w:rPr>
        <w:t xml:space="preserve"> </w:t>
      </w:r>
      <w:r>
        <w:rPr>
          <w:b/>
          <w:color w:val="17C6A3"/>
          <w:sz w:val="24"/>
          <w:szCs w:val="24"/>
          <w:rtl w:val="0"/>
        </w:rPr>
        <w:t>"html:target/cucumber-reports"</w:t>
      </w:r>
      <w:r>
        <w:rPr>
          <w:b/>
          <w:color w:val="F9FAF4"/>
          <w:sz w:val="24"/>
          <w:szCs w:val="24"/>
          <w:rtl w:val="0"/>
        </w:rPr>
        <w:t>}</w:t>
      </w:r>
    </w:p>
    <w:p>
      <w:pPr>
        <w:shd w:val="clear" w:fill="2F2F2F"/>
        <w:jc w:val="both"/>
        <w:rPr>
          <w:b/>
          <w:color w:val="F9FAF4"/>
          <w:sz w:val="24"/>
          <w:szCs w:val="24"/>
        </w:rPr>
      </w:pPr>
      <w:r>
        <w:rPr>
          <w:b/>
          <w:color w:val="F9FAF4"/>
          <w:sz w:val="24"/>
          <w:szCs w:val="24"/>
          <w:rtl w:val="0"/>
        </w:rPr>
        <w:t>)</w:t>
      </w:r>
    </w:p>
    <w:p>
      <w:pPr>
        <w:shd w:val="clear" w:fill="2F2F2F"/>
        <w:jc w:val="both"/>
        <w:rPr>
          <w:b/>
          <w:color w:val="F9FAF4"/>
          <w:sz w:val="24"/>
          <w:szCs w:val="24"/>
        </w:rPr>
      </w:pPr>
      <w:r>
        <w:rPr>
          <w:b/>
          <w:color w:val="CC6C1D"/>
          <w:sz w:val="24"/>
          <w:szCs w:val="24"/>
          <w:rtl w:val="0"/>
        </w:rPr>
        <w:t>public</w:t>
      </w:r>
      <w:r>
        <w:rPr>
          <w:b/>
          <w:color w:val="D9E8F7"/>
          <w:sz w:val="24"/>
          <w:szCs w:val="24"/>
          <w:rtl w:val="0"/>
        </w:rPr>
        <w:t xml:space="preserve"> </w:t>
      </w:r>
      <w:r>
        <w:rPr>
          <w:b/>
          <w:color w:val="CC6C1D"/>
          <w:sz w:val="24"/>
          <w:szCs w:val="24"/>
          <w:rtl w:val="0"/>
        </w:rPr>
        <w:t>class</w:t>
      </w:r>
      <w:r>
        <w:rPr>
          <w:b/>
          <w:color w:val="D9E8F7"/>
          <w:sz w:val="24"/>
          <w:szCs w:val="24"/>
          <w:rtl w:val="0"/>
        </w:rPr>
        <w:t xml:space="preserve"> </w:t>
      </w:r>
      <w:r>
        <w:rPr>
          <w:b/>
          <w:color w:val="1290C3"/>
          <w:sz w:val="24"/>
          <w:szCs w:val="24"/>
          <w:rtl w:val="0"/>
        </w:rPr>
        <w:t>TestRunner</w:t>
      </w:r>
      <w:r>
        <w:rPr>
          <w:b/>
          <w:color w:val="D9E8F7"/>
          <w:sz w:val="24"/>
          <w:szCs w:val="24"/>
          <w:rtl w:val="0"/>
        </w:rPr>
        <w:t xml:space="preserve"> </w:t>
      </w:r>
      <w:r>
        <w:rPr>
          <w:b/>
          <w:color w:val="F9FAF4"/>
          <w:sz w:val="24"/>
          <w:szCs w:val="24"/>
          <w:rtl w:val="0"/>
        </w:rPr>
        <w:t>{</w:t>
      </w:r>
    </w:p>
    <w:p>
      <w:pPr>
        <w:shd w:val="clear" w:fill="2F2F2F"/>
        <w:jc w:val="both"/>
        <w:rPr>
          <w:b/>
          <w:color w:val="F9FAF4"/>
          <w:sz w:val="24"/>
          <w:szCs w:val="24"/>
        </w:rPr>
      </w:pPr>
      <w:r>
        <w:rPr>
          <w:b/>
          <w:color w:val="F9FAF4"/>
          <w:sz w:val="24"/>
          <w:szCs w:val="24"/>
          <w:rtl w:val="0"/>
        </w:rPr>
        <w:t>}</w:t>
      </w:r>
    </w:p>
    <w:p>
      <w:pPr>
        <w:jc w:val="both"/>
      </w:pPr>
    </w:p>
    <w:p>
      <w:pPr>
        <w:jc w:val="both"/>
      </w:pPr>
    </w:p>
    <w:p>
      <w:pPr>
        <w:numPr>
          <w:ilvl w:val="0"/>
          <w:numId w:val="10"/>
        </w:numPr>
        <w:ind w:left="180" w:hanging="360"/>
        <w:jc w:val="both"/>
        <w:rPr>
          <w:u w:val="none"/>
        </w:rPr>
      </w:pPr>
      <w:r>
        <w:rPr>
          <w:b/>
          <w:rtl w:val="0"/>
        </w:rPr>
        <w:t>features = {"src/main/java/com/example/restservice"}:</w:t>
      </w:r>
      <w:r>
        <w:rPr>
          <w:rtl w:val="0"/>
        </w:rPr>
        <w:t xml:space="preserve"> Specifies the location of the feature files. Feature files typically contain Gherkin syntax describing behavior-driven scenarios.\</w:t>
      </w:r>
    </w:p>
    <w:p>
      <w:pPr>
        <w:ind w:left="180" w:firstLine="0"/>
        <w:jc w:val="both"/>
      </w:pPr>
    </w:p>
    <w:p>
      <w:pPr>
        <w:numPr>
          <w:ilvl w:val="0"/>
          <w:numId w:val="10"/>
        </w:numPr>
        <w:ind w:left="180" w:hanging="360"/>
        <w:jc w:val="both"/>
        <w:rPr>
          <w:u w:val="none"/>
        </w:rPr>
      </w:pPr>
      <w:r>
        <w:rPr>
          <w:b/>
          <w:rtl w:val="0"/>
        </w:rPr>
        <w:t>glue = {"com.example.restservice"}:</w:t>
      </w:r>
      <w:r>
        <w:rPr>
          <w:rtl w:val="0"/>
        </w:rPr>
        <w:t xml:space="preserve"> Specifies the package(s) where Cucumber should look for step definitions. In this case, it points to the package com.example.restservice, where your step definitions are expected to be.</w:t>
      </w:r>
    </w:p>
    <w:p>
      <w:pPr>
        <w:ind w:left="180" w:firstLine="0"/>
        <w:jc w:val="both"/>
      </w:pPr>
    </w:p>
    <w:p>
      <w:pPr>
        <w:numPr>
          <w:ilvl w:val="0"/>
          <w:numId w:val="10"/>
        </w:numPr>
        <w:ind w:left="180" w:hanging="360"/>
        <w:jc w:val="both"/>
        <w:rPr>
          <w:u w:val="none"/>
        </w:rPr>
      </w:pPr>
      <w:r>
        <w:rPr>
          <w:b/>
          <w:rtl w:val="0"/>
        </w:rPr>
        <w:t xml:space="preserve">plugin = {"pretty", "html:target/cucumber-reports"}: </w:t>
      </w:r>
      <w:r>
        <w:rPr>
          <w:rtl w:val="0"/>
        </w:rPr>
        <w:t>Configures the output formats for the test results. In this case, it specifies that the results should be displayed in a readable format (pretty) and also generate HTML reports in the target/cucumber-reports directory.</w:t>
      </w:r>
    </w:p>
    <w:p>
      <w:pPr>
        <w:jc w:val="both"/>
      </w:pPr>
    </w:p>
    <w:p>
      <w:pPr>
        <w:pStyle w:val="2"/>
        <w:jc w:val="both"/>
      </w:pPr>
      <w:bookmarkStart w:id="19" w:name="_lvgiqxrqtd9h" w:colFirst="0" w:colLast="0"/>
      <w:bookmarkEnd w:id="19"/>
      <w:r>
        <w:rPr>
          <w:b/>
          <w:rtl w:val="0"/>
        </w:rPr>
        <w:t>Initializing Springboot</w:t>
      </w:r>
    </w:p>
    <w:p>
      <w:r>
        <w:drawing>
          <wp:inline distT="114300" distB="114300" distL="114300" distR="114300">
            <wp:extent cx="5943600" cy="1714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4"/>
                    <a:srcRect/>
                    <a:stretch>
                      <a:fillRect/>
                    </a:stretch>
                  </pic:blipFill>
                  <pic:spPr>
                    <a:xfrm>
                      <a:off x="0" y="0"/>
                      <a:ext cx="5943600" cy="1714500"/>
                    </a:xfrm>
                    <a:prstGeom prst="rect">
                      <a:avLst/>
                    </a:prstGeom>
                  </pic:spPr>
                </pic:pic>
              </a:graphicData>
            </a:graphic>
          </wp:inline>
        </w:drawing>
      </w:r>
    </w:p>
    <w:p>
      <w:pPr>
        <w:pStyle w:val="3"/>
        <w:rPr>
          <w:b/>
        </w:rPr>
      </w:pPr>
      <w:bookmarkStart w:id="20" w:name="_5qu1e080tvb9" w:colFirst="0" w:colLast="0"/>
      <w:bookmarkEnd w:id="20"/>
      <w:r>
        <w:rPr>
          <w:b/>
          <w:rtl w:val="0"/>
        </w:rPr>
        <w:t xml:space="preserve">Junit : </w:t>
      </w:r>
    </w:p>
    <w:p>
      <w:r>
        <w:drawing>
          <wp:inline distT="114300" distB="114300" distL="114300" distR="114300">
            <wp:extent cx="3147695" cy="155765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15"/>
                    <a:srcRect/>
                    <a:stretch>
                      <a:fillRect/>
                    </a:stretch>
                  </pic:blipFill>
                  <pic:spPr>
                    <a:xfrm>
                      <a:off x="0" y="0"/>
                      <a:ext cx="3148013" cy="1557863"/>
                    </a:xfrm>
                    <a:prstGeom prst="rect">
                      <a:avLst/>
                    </a:prstGeom>
                  </pic:spPr>
                </pic:pic>
              </a:graphicData>
            </a:graphic>
          </wp:inline>
        </w:drawing>
      </w:r>
    </w:p>
    <w:p/>
    <w:sectPr>
      <w:headerReference r:id="rId5" w:type="default"/>
      <w:pgSz w:w="12240" w:h="15840"/>
      <w:pgMar w:top="1440" w:right="1440" w:bottom="1440" w:left="9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tl w:val="0"/>
      </w:rPr>
      <w:t>Kumar Aditya   |  2029099</w:t>
    </w:r>
  </w:p>
  <w:p>
    <w:r>
      <w:rPr>
        <w:rtl w:val="0"/>
      </w:rPr>
      <w:t>kumar.adi4731@gmail.com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8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63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63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9ADCABA"/>
    <w:multiLevelType w:val="multilevel"/>
    <w:tmpl w:val="59ADCABA"/>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9">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CA70A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2024-01-21T20:55:41Z</dcterms:created>
  <dc:creator>KIIT</dc:creator>
  <cp:lastModifiedBy>9099 Kumar Aditya</cp:lastModifiedBy>
  <dcterms:modified xsi:type="dcterms:W3CDTF">2024-01-21T20:58:41Z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57E5F7FD58BB406FB069562737F89A67_12</vt:lpwstr>
  </property>
</Properties>
</file>